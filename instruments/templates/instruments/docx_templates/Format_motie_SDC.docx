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CCD01" w14:textId="7998B3D6" w:rsidR="00832514" w:rsidRPr="00832514" w:rsidRDefault="00A950D4" w:rsidP="00C70862">
      <w:pPr>
        <w:pStyle w:val="DocumentnaamGemeenteAmsterdam"/>
      </w:pPr>
      <w:r w:rsidRPr="00D817B1">
        <mc:AlternateContent>
          <mc:Choice Requires="wpg">
            <w:drawing>
              <wp:anchor distT="0" distB="0" distL="114300" distR="114300" simplePos="0" relativeHeight="251660287" behindDoc="1" locked="1" layoutInCell="1" allowOverlap="1" wp14:anchorId="0C09081E" wp14:editId="35BFDBE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3600" cy="10688400"/>
                <wp:effectExtent l="0" t="0" r="0" b="0"/>
                <wp:wrapNone/>
                <wp:docPr id="1" name="Groep 1(JU-LOCK)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Select="1"/>
                      </wpg:cNvGrpSpPr>
                      <wpg:grpSpPr>
                        <a:xfrm>
                          <a:off x="0" y="0"/>
                          <a:ext cx="7563600" cy="10688400"/>
                          <a:chOff x="0" y="0"/>
                          <a:chExt cx="7562850" cy="10687050"/>
                        </a:xfrm>
                      </wpg:grpSpPr>
                      <wps:wsp>
                        <wps:cNvPr id="2" name="Rechthoek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562850" cy="10687050"/>
                          </a:xfrm>
                          <a:prstGeom prst="rect">
                            <a:avLst/>
                          </a:prstGeom>
                          <a:noFill/>
                        </wps:spPr>
                        <wps:bodyPr/>
                      </wps:wsp>
                      <wps:wsp>
                        <wps:cNvPr id="3" name="Freeform 9" descr="Logo Gemeente Amsterdam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47040" y="289560"/>
                            <a:ext cx="2017395" cy="1515745"/>
                          </a:xfrm>
                          <a:custGeom>
                            <a:avLst/>
                            <a:gdLst>
                              <a:gd name="T0" fmla="*/ 702 w 6352"/>
                              <a:gd name="T1" fmla="*/ 3792 h 4775"/>
                              <a:gd name="T2" fmla="*/ 1123 w 6352"/>
                              <a:gd name="T3" fmla="*/ 4775 h 4775"/>
                              <a:gd name="T4" fmla="*/ 702 w 6352"/>
                              <a:gd name="T5" fmla="*/ 982 h 4775"/>
                              <a:gd name="T6" fmla="*/ 1123 w 6352"/>
                              <a:gd name="T7" fmla="*/ 0 h 4775"/>
                              <a:gd name="T8" fmla="*/ 0 w 6352"/>
                              <a:gd name="T9" fmla="*/ 1123 h 4775"/>
                              <a:gd name="T10" fmla="*/ 1403 w 6352"/>
                              <a:gd name="T11" fmla="*/ 2810 h 4775"/>
                              <a:gd name="T12" fmla="*/ 281 w 6352"/>
                              <a:gd name="T13" fmla="*/ 1687 h 4775"/>
                              <a:gd name="T14" fmla="*/ 5871 w 6352"/>
                              <a:gd name="T15" fmla="*/ 472 h 4775"/>
                              <a:gd name="T16" fmla="*/ 5778 w 6352"/>
                              <a:gd name="T17" fmla="*/ 635 h 4775"/>
                              <a:gd name="T18" fmla="*/ 5787 w 6352"/>
                              <a:gd name="T19" fmla="*/ 309 h 4775"/>
                              <a:gd name="T20" fmla="*/ 5242 w 6352"/>
                              <a:gd name="T21" fmla="*/ 319 h 4775"/>
                              <a:gd name="T22" fmla="*/ 5522 w 6352"/>
                              <a:gd name="T23" fmla="*/ 319 h 4775"/>
                              <a:gd name="T24" fmla="*/ 5522 w 6352"/>
                              <a:gd name="T25" fmla="*/ 619 h 4775"/>
                              <a:gd name="T26" fmla="*/ 5242 w 6352"/>
                              <a:gd name="T27" fmla="*/ 400 h 4775"/>
                              <a:gd name="T28" fmla="*/ 5038 w 6352"/>
                              <a:gd name="T29" fmla="*/ 309 h 4775"/>
                              <a:gd name="T30" fmla="*/ 5011 w 6352"/>
                              <a:gd name="T31" fmla="*/ 395 h 4775"/>
                              <a:gd name="T32" fmla="*/ 4642 w 6352"/>
                              <a:gd name="T33" fmla="*/ 472 h 4775"/>
                              <a:gd name="T34" fmla="*/ 4548 w 6352"/>
                              <a:gd name="T35" fmla="*/ 635 h 4775"/>
                              <a:gd name="T36" fmla="*/ 4558 w 6352"/>
                              <a:gd name="T37" fmla="*/ 309 h 4775"/>
                              <a:gd name="T38" fmla="*/ 4085 w 6352"/>
                              <a:gd name="T39" fmla="*/ 381 h 4775"/>
                              <a:gd name="T40" fmla="*/ 4192 w 6352"/>
                              <a:gd name="T41" fmla="*/ 583 h 4775"/>
                              <a:gd name="T42" fmla="*/ 4279 w 6352"/>
                              <a:gd name="T43" fmla="*/ 518 h 4775"/>
                              <a:gd name="T44" fmla="*/ 3300 w 6352"/>
                              <a:gd name="T45" fmla="*/ 379 h 4775"/>
                              <a:gd name="T46" fmla="*/ 3804 w 6352"/>
                              <a:gd name="T47" fmla="*/ 474 h 4775"/>
                              <a:gd name="T48" fmla="*/ 3555 w 6352"/>
                              <a:gd name="T49" fmla="*/ 495 h 4775"/>
                              <a:gd name="T50" fmla="*/ 3305 w 6352"/>
                              <a:gd name="T51" fmla="*/ 493 h 4775"/>
                              <a:gd name="T52" fmla="*/ 2930 w 6352"/>
                              <a:gd name="T53" fmla="*/ 381 h 4775"/>
                              <a:gd name="T54" fmla="*/ 3037 w 6352"/>
                              <a:gd name="T55" fmla="*/ 583 h 4775"/>
                              <a:gd name="T56" fmla="*/ 3123 w 6352"/>
                              <a:gd name="T57" fmla="*/ 518 h 4775"/>
                              <a:gd name="T58" fmla="*/ 2110 w 6352"/>
                              <a:gd name="T59" fmla="*/ 422 h 4775"/>
                              <a:gd name="T60" fmla="*/ 2215 w 6352"/>
                              <a:gd name="T61" fmla="*/ 415 h 4775"/>
                              <a:gd name="T62" fmla="*/ 2427 w 6352"/>
                              <a:gd name="T63" fmla="*/ 371 h 4775"/>
                              <a:gd name="T64" fmla="*/ 5848 w 6352"/>
                              <a:gd name="T65" fmla="*/ 1221 h 4775"/>
                              <a:gd name="T66" fmla="*/ 6352 w 6352"/>
                              <a:gd name="T67" fmla="*/ 1316 h 4775"/>
                              <a:gd name="T68" fmla="*/ 6103 w 6352"/>
                              <a:gd name="T69" fmla="*/ 1337 h 4775"/>
                              <a:gd name="T70" fmla="*/ 5853 w 6352"/>
                              <a:gd name="T71" fmla="*/ 1335 h 4775"/>
                              <a:gd name="T72" fmla="*/ 5546 w 6352"/>
                              <a:gd name="T73" fmla="*/ 1373 h 4775"/>
                              <a:gd name="T74" fmla="*/ 5571 w 6352"/>
                              <a:gd name="T75" fmla="*/ 1492 h 4775"/>
                              <a:gd name="T76" fmla="*/ 5571 w 6352"/>
                              <a:gd name="T77" fmla="*/ 1306 h 4775"/>
                              <a:gd name="T78" fmla="*/ 5494 w 6352"/>
                              <a:gd name="T79" fmla="*/ 1151 h 4775"/>
                              <a:gd name="T80" fmla="*/ 5017 w 6352"/>
                              <a:gd name="T81" fmla="*/ 1468 h 4775"/>
                              <a:gd name="T82" fmla="*/ 5131 w 6352"/>
                              <a:gd name="T83" fmla="*/ 1487 h 4775"/>
                              <a:gd name="T84" fmla="*/ 5124 w 6352"/>
                              <a:gd name="T85" fmla="*/ 1210 h 4775"/>
                              <a:gd name="T86" fmla="*/ 5131 w 6352"/>
                              <a:gd name="T87" fmla="*/ 1545 h 4775"/>
                              <a:gd name="T88" fmla="*/ 4628 w 6352"/>
                              <a:gd name="T89" fmla="*/ 1222 h 4775"/>
                              <a:gd name="T90" fmla="*/ 4626 w 6352"/>
                              <a:gd name="T91" fmla="*/ 1339 h 4775"/>
                              <a:gd name="T92" fmla="*/ 4247 w 6352"/>
                              <a:gd name="T93" fmla="*/ 1223 h 4775"/>
                              <a:gd name="T94" fmla="*/ 4354 w 6352"/>
                              <a:gd name="T95" fmla="*/ 1426 h 4775"/>
                              <a:gd name="T96" fmla="*/ 4441 w 6352"/>
                              <a:gd name="T97" fmla="*/ 1360 h 4775"/>
                              <a:gd name="T98" fmla="*/ 3794 w 6352"/>
                              <a:gd name="T99" fmla="*/ 1161 h 4775"/>
                              <a:gd name="T100" fmla="*/ 3996 w 6352"/>
                              <a:gd name="T101" fmla="*/ 1243 h 4775"/>
                              <a:gd name="T102" fmla="*/ 3996 w 6352"/>
                              <a:gd name="T103" fmla="*/ 1542 h 4775"/>
                              <a:gd name="T104" fmla="*/ 3610 w 6352"/>
                              <a:gd name="T105" fmla="*/ 1267 h 4775"/>
                              <a:gd name="T106" fmla="*/ 3370 w 6352"/>
                              <a:gd name="T107" fmla="*/ 1495 h 4775"/>
                              <a:gd name="T108" fmla="*/ 3537 w 6352"/>
                              <a:gd name="T109" fmla="*/ 1151 h 4775"/>
                              <a:gd name="T110" fmla="*/ 2796 w 6352"/>
                              <a:gd name="T111" fmla="*/ 1221 h 4775"/>
                              <a:gd name="T112" fmla="*/ 3300 w 6352"/>
                              <a:gd name="T113" fmla="*/ 1316 h 4775"/>
                              <a:gd name="T114" fmla="*/ 3051 w 6352"/>
                              <a:gd name="T115" fmla="*/ 1337 h 4775"/>
                              <a:gd name="T116" fmla="*/ 2801 w 6352"/>
                              <a:gd name="T117" fmla="*/ 1335 h 4775"/>
                              <a:gd name="T118" fmla="*/ 2364 w 6352"/>
                              <a:gd name="T119" fmla="*/ 1099 h 4775"/>
                              <a:gd name="T120" fmla="*/ 2655 w 6352"/>
                              <a:gd name="T121" fmla="*/ 1545 h 4775"/>
                              <a:gd name="T122" fmla="*/ 2077 w 6352"/>
                              <a:gd name="T123" fmla="*/ 1545 h 4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6352" h="4775">
                                <a:moveTo>
                                  <a:pt x="0" y="4494"/>
                                </a:moveTo>
                                <a:cubicBezTo>
                                  <a:pt x="421" y="4073"/>
                                  <a:pt x="421" y="4073"/>
                                  <a:pt x="421" y="4073"/>
                                </a:cubicBezTo>
                                <a:cubicBezTo>
                                  <a:pt x="0" y="3652"/>
                                  <a:pt x="0" y="3652"/>
                                  <a:pt x="0" y="3652"/>
                                </a:cubicBezTo>
                                <a:cubicBezTo>
                                  <a:pt x="281" y="3371"/>
                                  <a:pt x="281" y="3371"/>
                                  <a:pt x="281" y="3371"/>
                                </a:cubicBezTo>
                                <a:cubicBezTo>
                                  <a:pt x="702" y="3792"/>
                                  <a:pt x="702" y="3792"/>
                                  <a:pt x="702" y="3792"/>
                                </a:cubicBezTo>
                                <a:cubicBezTo>
                                  <a:pt x="1123" y="3371"/>
                                  <a:pt x="1123" y="3371"/>
                                  <a:pt x="1123" y="3371"/>
                                </a:cubicBezTo>
                                <a:cubicBezTo>
                                  <a:pt x="1403" y="3652"/>
                                  <a:pt x="1403" y="3652"/>
                                  <a:pt x="1403" y="3652"/>
                                </a:cubicBezTo>
                                <a:cubicBezTo>
                                  <a:pt x="982" y="4073"/>
                                  <a:pt x="982" y="4073"/>
                                  <a:pt x="982" y="4073"/>
                                </a:cubicBezTo>
                                <a:cubicBezTo>
                                  <a:pt x="1403" y="4494"/>
                                  <a:pt x="1403" y="4494"/>
                                  <a:pt x="1403" y="4494"/>
                                </a:cubicBezTo>
                                <a:cubicBezTo>
                                  <a:pt x="1123" y="4775"/>
                                  <a:pt x="1123" y="4775"/>
                                  <a:pt x="1123" y="4775"/>
                                </a:cubicBezTo>
                                <a:cubicBezTo>
                                  <a:pt x="702" y="4354"/>
                                  <a:pt x="702" y="4354"/>
                                  <a:pt x="702" y="4354"/>
                                </a:cubicBezTo>
                                <a:cubicBezTo>
                                  <a:pt x="281" y="4775"/>
                                  <a:pt x="281" y="4775"/>
                                  <a:pt x="281" y="4775"/>
                                </a:cubicBezTo>
                                <a:lnTo>
                                  <a:pt x="0" y="4494"/>
                                </a:lnTo>
                                <a:close/>
                                <a:moveTo>
                                  <a:pt x="281" y="1403"/>
                                </a:moveTo>
                                <a:cubicBezTo>
                                  <a:pt x="702" y="982"/>
                                  <a:pt x="702" y="982"/>
                                  <a:pt x="702" y="982"/>
                                </a:cubicBezTo>
                                <a:cubicBezTo>
                                  <a:pt x="1123" y="1403"/>
                                  <a:pt x="1123" y="1403"/>
                                  <a:pt x="1123" y="1403"/>
                                </a:cubicBezTo>
                                <a:cubicBezTo>
                                  <a:pt x="1403" y="1123"/>
                                  <a:pt x="1403" y="1123"/>
                                  <a:pt x="1403" y="1123"/>
                                </a:cubicBezTo>
                                <a:cubicBezTo>
                                  <a:pt x="982" y="702"/>
                                  <a:pt x="982" y="702"/>
                                  <a:pt x="982" y="702"/>
                                </a:cubicBezTo>
                                <a:cubicBezTo>
                                  <a:pt x="1403" y="281"/>
                                  <a:pt x="1403" y="281"/>
                                  <a:pt x="1403" y="281"/>
                                </a:cubicBezTo>
                                <a:cubicBezTo>
                                  <a:pt x="1123" y="0"/>
                                  <a:pt x="1123" y="0"/>
                                  <a:pt x="1123" y="0"/>
                                </a:cubicBezTo>
                                <a:cubicBezTo>
                                  <a:pt x="702" y="421"/>
                                  <a:pt x="702" y="421"/>
                                  <a:pt x="702" y="421"/>
                                </a:cubicBezTo>
                                <a:cubicBezTo>
                                  <a:pt x="281" y="0"/>
                                  <a:pt x="281" y="0"/>
                                  <a:pt x="281" y="0"/>
                                </a:cubicBezTo>
                                <a:cubicBezTo>
                                  <a:pt x="0" y="281"/>
                                  <a:pt x="0" y="281"/>
                                  <a:pt x="0" y="281"/>
                                </a:cubicBezTo>
                                <a:cubicBezTo>
                                  <a:pt x="421" y="702"/>
                                  <a:pt x="421" y="702"/>
                                  <a:pt x="421" y="702"/>
                                </a:cubicBezTo>
                                <a:cubicBezTo>
                                  <a:pt x="0" y="1123"/>
                                  <a:pt x="0" y="1123"/>
                                  <a:pt x="0" y="1123"/>
                                </a:cubicBezTo>
                                <a:lnTo>
                                  <a:pt x="281" y="1403"/>
                                </a:lnTo>
                                <a:close/>
                                <a:moveTo>
                                  <a:pt x="281" y="3090"/>
                                </a:moveTo>
                                <a:cubicBezTo>
                                  <a:pt x="702" y="2669"/>
                                  <a:pt x="702" y="2669"/>
                                  <a:pt x="702" y="2669"/>
                                </a:cubicBezTo>
                                <a:cubicBezTo>
                                  <a:pt x="1123" y="3090"/>
                                  <a:pt x="1123" y="3090"/>
                                  <a:pt x="1123" y="3090"/>
                                </a:cubicBezTo>
                                <a:cubicBezTo>
                                  <a:pt x="1403" y="2810"/>
                                  <a:pt x="1403" y="2810"/>
                                  <a:pt x="1403" y="2810"/>
                                </a:cubicBezTo>
                                <a:cubicBezTo>
                                  <a:pt x="982" y="2389"/>
                                  <a:pt x="982" y="2389"/>
                                  <a:pt x="982" y="2389"/>
                                </a:cubicBezTo>
                                <a:cubicBezTo>
                                  <a:pt x="1403" y="1968"/>
                                  <a:pt x="1403" y="1968"/>
                                  <a:pt x="1403" y="1968"/>
                                </a:cubicBezTo>
                                <a:cubicBezTo>
                                  <a:pt x="1123" y="1687"/>
                                  <a:pt x="1123" y="1687"/>
                                  <a:pt x="1123" y="1687"/>
                                </a:cubicBezTo>
                                <a:cubicBezTo>
                                  <a:pt x="702" y="2108"/>
                                  <a:pt x="702" y="2108"/>
                                  <a:pt x="702" y="2108"/>
                                </a:cubicBezTo>
                                <a:cubicBezTo>
                                  <a:pt x="281" y="1687"/>
                                  <a:pt x="281" y="1687"/>
                                  <a:pt x="281" y="1687"/>
                                </a:cubicBezTo>
                                <a:cubicBezTo>
                                  <a:pt x="0" y="1968"/>
                                  <a:pt x="0" y="1968"/>
                                  <a:pt x="0" y="1968"/>
                                </a:cubicBezTo>
                                <a:cubicBezTo>
                                  <a:pt x="421" y="2389"/>
                                  <a:pt x="421" y="2389"/>
                                  <a:pt x="421" y="2389"/>
                                </a:cubicBezTo>
                                <a:cubicBezTo>
                                  <a:pt x="0" y="2810"/>
                                  <a:pt x="0" y="2810"/>
                                  <a:pt x="0" y="2810"/>
                                </a:cubicBezTo>
                                <a:lnTo>
                                  <a:pt x="281" y="3090"/>
                                </a:lnTo>
                                <a:close/>
                                <a:moveTo>
                                  <a:pt x="5871" y="472"/>
                                </a:moveTo>
                                <a:cubicBezTo>
                                  <a:pt x="5871" y="416"/>
                                  <a:pt x="5834" y="381"/>
                                  <a:pt x="5774" y="381"/>
                                </a:cubicBezTo>
                                <a:cubicBezTo>
                                  <a:pt x="5717" y="381"/>
                                  <a:pt x="5682" y="417"/>
                                  <a:pt x="5674" y="472"/>
                                </a:cubicBezTo>
                                <a:lnTo>
                                  <a:pt x="5871" y="472"/>
                                </a:lnTo>
                                <a:close/>
                                <a:moveTo>
                                  <a:pt x="5674" y="544"/>
                                </a:moveTo>
                                <a:cubicBezTo>
                                  <a:pt x="5681" y="601"/>
                                  <a:pt x="5724" y="635"/>
                                  <a:pt x="5778" y="635"/>
                                </a:cubicBezTo>
                                <a:cubicBezTo>
                                  <a:pt x="5826" y="635"/>
                                  <a:pt x="5857" y="613"/>
                                  <a:pt x="5881" y="583"/>
                                </a:cubicBezTo>
                                <a:cubicBezTo>
                                  <a:pt x="5950" y="635"/>
                                  <a:pt x="5950" y="635"/>
                                  <a:pt x="5950" y="635"/>
                                </a:cubicBezTo>
                                <a:cubicBezTo>
                                  <a:pt x="5905" y="691"/>
                                  <a:pt x="5848" y="712"/>
                                  <a:pt x="5787" y="712"/>
                                </a:cubicBezTo>
                                <a:cubicBezTo>
                                  <a:pt x="5671" y="712"/>
                                  <a:pt x="5578" y="631"/>
                                  <a:pt x="5578" y="511"/>
                                </a:cubicBezTo>
                                <a:cubicBezTo>
                                  <a:pt x="5578" y="390"/>
                                  <a:pt x="5671" y="309"/>
                                  <a:pt x="5787" y="309"/>
                                </a:cubicBezTo>
                                <a:cubicBezTo>
                                  <a:pt x="5895" y="309"/>
                                  <a:pt x="5967" y="384"/>
                                  <a:pt x="5967" y="518"/>
                                </a:cubicBezTo>
                                <a:cubicBezTo>
                                  <a:pt x="5967" y="544"/>
                                  <a:pt x="5967" y="544"/>
                                  <a:pt x="5967" y="544"/>
                                </a:cubicBezTo>
                                <a:lnTo>
                                  <a:pt x="5674" y="544"/>
                                </a:lnTo>
                                <a:close/>
                                <a:moveTo>
                                  <a:pt x="5242" y="400"/>
                                </a:moveTo>
                                <a:cubicBezTo>
                                  <a:pt x="5242" y="319"/>
                                  <a:pt x="5242" y="319"/>
                                  <a:pt x="5242" y="319"/>
                                </a:cubicBezTo>
                                <a:cubicBezTo>
                                  <a:pt x="5321" y="319"/>
                                  <a:pt x="5321" y="319"/>
                                  <a:pt x="5321" y="319"/>
                                </a:cubicBezTo>
                                <a:cubicBezTo>
                                  <a:pt x="5321" y="207"/>
                                  <a:pt x="5321" y="207"/>
                                  <a:pt x="5321" y="207"/>
                                </a:cubicBezTo>
                                <a:cubicBezTo>
                                  <a:pt x="5417" y="207"/>
                                  <a:pt x="5417" y="207"/>
                                  <a:pt x="5417" y="207"/>
                                </a:cubicBezTo>
                                <a:cubicBezTo>
                                  <a:pt x="5417" y="319"/>
                                  <a:pt x="5417" y="319"/>
                                  <a:pt x="5417" y="319"/>
                                </a:cubicBezTo>
                                <a:cubicBezTo>
                                  <a:pt x="5522" y="319"/>
                                  <a:pt x="5522" y="319"/>
                                  <a:pt x="5522" y="319"/>
                                </a:cubicBezTo>
                                <a:cubicBezTo>
                                  <a:pt x="5522" y="400"/>
                                  <a:pt x="5522" y="400"/>
                                  <a:pt x="5522" y="400"/>
                                </a:cubicBezTo>
                                <a:cubicBezTo>
                                  <a:pt x="5417" y="400"/>
                                  <a:pt x="5417" y="400"/>
                                  <a:pt x="5417" y="400"/>
                                </a:cubicBezTo>
                                <a:cubicBezTo>
                                  <a:pt x="5417" y="568"/>
                                  <a:pt x="5417" y="568"/>
                                  <a:pt x="5417" y="568"/>
                                </a:cubicBezTo>
                                <a:cubicBezTo>
                                  <a:pt x="5417" y="607"/>
                                  <a:pt x="5428" y="631"/>
                                  <a:pt x="5470" y="631"/>
                                </a:cubicBezTo>
                                <a:cubicBezTo>
                                  <a:pt x="5487" y="631"/>
                                  <a:pt x="5510" y="627"/>
                                  <a:pt x="5522" y="619"/>
                                </a:cubicBezTo>
                                <a:cubicBezTo>
                                  <a:pt x="5522" y="699"/>
                                  <a:pt x="5522" y="699"/>
                                  <a:pt x="5522" y="699"/>
                                </a:cubicBezTo>
                                <a:cubicBezTo>
                                  <a:pt x="5502" y="709"/>
                                  <a:pt x="5469" y="712"/>
                                  <a:pt x="5446" y="712"/>
                                </a:cubicBezTo>
                                <a:cubicBezTo>
                                  <a:pt x="5345" y="712"/>
                                  <a:pt x="5321" y="667"/>
                                  <a:pt x="5321" y="576"/>
                                </a:cubicBezTo>
                                <a:cubicBezTo>
                                  <a:pt x="5321" y="400"/>
                                  <a:pt x="5321" y="400"/>
                                  <a:pt x="5321" y="400"/>
                                </a:cubicBezTo>
                                <a:lnTo>
                                  <a:pt x="5242" y="400"/>
                                </a:lnTo>
                                <a:close/>
                                <a:moveTo>
                                  <a:pt x="4827" y="319"/>
                                </a:moveTo>
                                <a:cubicBezTo>
                                  <a:pt x="4918" y="319"/>
                                  <a:pt x="4918" y="319"/>
                                  <a:pt x="4918" y="319"/>
                                </a:cubicBezTo>
                                <a:cubicBezTo>
                                  <a:pt x="4918" y="380"/>
                                  <a:pt x="4918" y="380"/>
                                  <a:pt x="4918" y="380"/>
                                </a:cubicBezTo>
                                <a:cubicBezTo>
                                  <a:pt x="4920" y="380"/>
                                  <a:pt x="4920" y="380"/>
                                  <a:pt x="4920" y="380"/>
                                </a:cubicBezTo>
                                <a:cubicBezTo>
                                  <a:pt x="4938" y="342"/>
                                  <a:pt x="4974" y="309"/>
                                  <a:pt x="5038" y="309"/>
                                </a:cubicBezTo>
                                <a:cubicBezTo>
                                  <a:pt x="5141" y="309"/>
                                  <a:pt x="5178" y="382"/>
                                  <a:pt x="5178" y="460"/>
                                </a:cubicBezTo>
                                <a:cubicBezTo>
                                  <a:pt x="5178" y="703"/>
                                  <a:pt x="5178" y="703"/>
                                  <a:pt x="5178" y="703"/>
                                </a:cubicBezTo>
                                <a:cubicBezTo>
                                  <a:pt x="5082" y="703"/>
                                  <a:pt x="5082" y="703"/>
                                  <a:pt x="5082" y="703"/>
                                </a:cubicBezTo>
                                <a:cubicBezTo>
                                  <a:pt x="5082" y="508"/>
                                  <a:pt x="5082" y="508"/>
                                  <a:pt x="5082" y="508"/>
                                </a:cubicBezTo>
                                <a:cubicBezTo>
                                  <a:pt x="5082" y="466"/>
                                  <a:pt x="5078" y="395"/>
                                  <a:pt x="5011" y="395"/>
                                </a:cubicBezTo>
                                <a:cubicBezTo>
                                  <a:pt x="4948" y="395"/>
                                  <a:pt x="4923" y="442"/>
                                  <a:pt x="4923" y="493"/>
                                </a:cubicBezTo>
                                <a:cubicBezTo>
                                  <a:pt x="4923" y="703"/>
                                  <a:pt x="4923" y="703"/>
                                  <a:pt x="4923" y="703"/>
                                </a:cubicBezTo>
                                <a:cubicBezTo>
                                  <a:pt x="4827" y="703"/>
                                  <a:pt x="4827" y="703"/>
                                  <a:pt x="4827" y="703"/>
                                </a:cubicBezTo>
                                <a:lnTo>
                                  <a:pt x="4827" y="319"/>
                                </a:lnTo>
                                <a:close/>
                                <a:moveTo>
                                  <a:pt x="4642" y="472"/>
                                </a:moveTo>
                                <a:cubicBezTo>
                                  <a:pt x="4641" y="416"/>
                                  <a:pt x="4604" y="381"/>
                                  <a:pt x="4544" y="381"/>
                                </a:cubicBezTo>
                                <a:cubicBezTo>
                                  <a:pt x="4487" y="381"/>
                                  <a:pt x="4452" y="417"/>
                                  <a:pt x="4445" y="472"/>
                                </a:cubicBezTo>
                                <a:lnTo>
                                  <a:pt x="4642" y="472"/>
                                </a:lnTo>
                                <a:close/>
                                <a:moveTo>
                                  <a:pt x="4445" y="544"/>
                                </a:moveTo>
                                <a:cubicBezTo>
                                  <a:pt x="4451" y="601"/>
                                  <a:pt x="4494" y="635"/>
                                  <a:pt x="4548" y="635"/>
                                </a:cubicBezTo>
                                <a:cubicBezTo>
                                  <a:pt x="4596" y="635"/>
                                  <a:pt x="4627" y="613"/>
                                  <a:pt x="4651" y="583"/>
                                </a:cubicBezTo>
                                <a:cubicBezTo>
                                  <a:pt x="4720" y="635"/>
                                  <a:pt x="4720" y="635"/>
                                  <a:pt x="4720" y="635"/>
                                </a:cubicBezTo>
                                <a:cubicBezTo>
                                  <a:pt x="4675" y="691"/>
                                  <a:pt x="4618" y="712"/>
                                  <a:pt x="4558" y="712"/>
                                </a:cubicBezTo>
                                <a:cubicBezTo>
                                  <a:pt x="4442" y="712"/>
                                  <a:pt x="4349" y="631"/>
                                  <a:pt x="4349" y="511"/>
                                </a:cubicBezTo>
                                <a:cubicBezTo>
                                  <a:pt x="4349" y="390"/>
                                  <a:pt x="4442" y="309"/>
                                  <a:pt x="4558" y="309"/>
                                </a:cubicBezTo>
                                <a:cubicBezTo>
                                  <a:pt x="4665" y="309"/>
                                  <a:pt x="4738" y="384"/>
                                  <a:pt x="4738" y="518"/>
                                </a:cubicBezTo>
                                <a:cubicBezTo>
                                  <a:pt x="4738" y="544"/>
                                  <a:pt x="4738" y="544"/>
                                  <a:pt x="4738" y="544"/>
                                </a:cubicBezTo>
                                <a:lnTo>
                                  <a:pt x="4445" y="544"/>
                                </a:lnTo>
                                <a:close/>
                                <a:moveTo>
                                  <a:pt x="4183" y="472"/>
                                </a:moveTo>
                                <a:cubicBezTo>
                                  <a:pt x="4182" y="416"/>
                                  <a:pt x="4145" y="381"/>
                                  <a:pt x="4085" y="381"/>
                                </a:cubicBezTo>
                                <a:cubicBezTo>
                                  <a:pt x="4028" y="381"/>
                                  <a:pt x="3993" y="417"/>
                                  <a:pt x="3986" y="472"/>
                                </a:cubicBezTo>
                                <a:lnTo>
                                  <a:pt x="4183" y="472"/>
                                </a:lnTo>
                                <a:close/>
                                <a:moveTo>
                                  <a:pt x="3986" y="544"/>
                                </a:moveTo>
                                <a:cubicBezTo>
                                  <a:pt x="3992" y="601"/>
                                  <a:pt x="4035" y="635"/>
                                  <a:pt x="4089" y="635"/>
                                </a:cubicBezTo>
                                <a:cubicBezTo>
                                  <a:pt x="4137" y="635"/>
                                  <a:pt x="4168" y="613"/>
                                  <a:pt x="4192" y="583"/>
                                </a:cubicBezTo>
                                <a:cubicBezTo>
                                  <a:pt x="4261" y="635"/>
                                  <a:pt x="4261" y="635"/>
                                  <a:pt x="4261" y="635"/>
                                </a:cubicBezTo>
                                <a:cubicBezTo>
                                  <a:pt x="4216" y="691"/>
                                  <a:pt x="4159" y="712"/>
                                  <a:pt x="4098" y="712"/>
                                </a:cubicBezTo>
                                <a:cubicBezTo>
                                  <a:pt x="3982" y="712"/>
                                  <a:pt x="3890" y="631"/>
                                  <a:pt x="3890" y="511"/>
                                </a:cubicBezTo>
                                <a:cubicBezTo>
                                  <a:pt x="3890" y="390"/>
                                  <a:pt x="3982" y="309"/>
                                  <a:pt x="4098" y="309"/>
                                </a:cubicBezTo>
                                <a:cubicBezTo>
                                  <a:pt x="4206" y="309"/>
                                  <a:pt x="4279" y="384"/>
                                  <a:pt x="4279" y="518"/>
                                </a:cubicBezTo>
                                <a:cubicBezTo>
                                  <a:pt x="4279" y="544"/>
                                  <a:pt x="4279" y="544"/>
                                  <a:pt x="4279" y="544"/>
                                </a:cubicBezTo>
                                <a:lnTo>
                                  <a:pt x="3986" y="544"/>
                                </a:lnTo>
                                <a:close/>
                                <a:moveTo>
                                  <a:pt x="3209" y="319"/>
                                </a:moveTo>
                                <a:cubicBezTo>
                                  <a:pt x="3300" y="319"/>
                                  <a:pt x="3300" y="319"/>
                                  <a:pt x="3300" y="319"/>
                                </a:cubicBezTo>
                                <a:cubicBezTo>
                                  <a:pt x="3300" y="379"/>
                                  <a:pt x="3300" y="379"/>
                                  <a:pt x="3300" y="379"/>
                                </a:cubicBezTo>
                                <a:cubicBezTo>
                                  <a:pt x="3302" y="379"/>
                                  <a:pt x="3302" y="379"/>
                                  <a:pt x="3302" y="379"/>
                                </a:cubicBezTo>
                                <a:cubicBezTo>
                                  <a:pt x="3318" y="343"/>
                                  <a:pt x="3355" y="309"/>
                                  <a:pt x="3419" y="309"/>
                                </a:cubicBezTo>
                                <a:cubicBezTo>
                                  <a:pt x="3478" y="309"/>
                                  <a:pt x="3519" y="332"/>
                                  <a:pt x="3539" y="380"/>
                                </a:cubicBezTo>
                                <a:cubicBezTo>
                                  <a:pt x="3567" y="331"/>
                                  <a:pt x="3608" y="309"/>
                                  <a:pt x="3666" y="309"/>
                                </a:cubicBezTo>
                                <a:cubicBezTo>
                                  <a:pt x="3768" y="309"/>
                                  <a:pt x="3804" y="382"/>
                                  <a:pt x="3804" y="474"/>
                                </a:cubicBezTo>
                                <a:cubicBezTo>
                                  <a:pt x="3804" y="703"/>
                                  <a:pt x="3804" y="703"/>
                                  <a:pt x="3804" y="703"/>
                                </a:cubicBezTo>
                                <a:cubicBezTo>
                                  <a:pt x="3708" y="703"/>
                                  <a:pt x="3708" y="703"/>
                                  <a:pt x="3708" y="703"/>
                                </a:cubicBezTo>
                                <a:cubicBezTo>
                                  <a:pt x="3708" y="485"/>
                                  <a:pt x="3708" y="485"/>
                                  <a:pt x="3708" y="485"/>
                                </a:cubicBezTo>
                                <a:cubicBezTo>
                                  <a:pt x="3708" y="437"/>
                                  <a:pt x="3694" y="395"/>
                                  <a:pt x="3637" y="395"/>
                                </a:cubicBezTo>
                                <a:cubicBezTo>
                                  <a:pt x="3577" y="395"/>
                                  <a:pt x="3555" y="445"/>
                                  <a:pt x="3555" y="495"/>
                                </a:cubicBezTo>
                                <a:cubicBezTo>
                                  <a:pt x="3555" y="703"/>
                                  <a:pt x="3555" y="703"/>
                                  <a:pt x="3555" y="703"/>
                                </a:cubicBezTo>
                                <a:cubicBezTo>
                                  <a:pt x="3458" y="703"/>
                                  <a:pt x="3458" y="703"/>
                                  <a:pt x="3458" y="703"/>
                                </a:cubicBezTo>
                                <a:cubicBezTo>
                                  <a:pt x="3458" y="474"/>
                                  <a:pt x="3458" y="474"/>
                                  <a:pt x="3458" y="474"/>
                                </a:cubicBezTo>
                                <a:cubicBezTo>
                                  <a:pt x="3458" y="427"/>
                                  <a:pt x="3439" y="395"/>
                                  <a:pt x="3393" y="395"/>
                                </a:cubicBezTo>
                                <a:cubicBezTo>
                                  <a:pt x="3330" y="395"/>
                                  <a:pt x="3305" y="442"/>
                                  <a:pt x="3305" y="493"/>
                                </a:cubicBezTo>
                                <a:cubicBezTo>
                                  <a:pt x="3305" y="703"/>
                                  <a:pt x="3305" y="703"/>
                                  <a:pt x="3305" y="703"/>
                                </a:cubicBezTo>
                                <a:cubicBezTo>
                                  <a:pt x="3209" y="703"/>
                                  <a:pt x="3209" y="703"/>
                                  <a:pt x="3209" y="703"/>
                                </a:cubicBezTo>
                                <a:lnTo>
                                  <a:pt x="3209" y="319"/>
                                </a:lnTo>
                                <a:close/>
                                <a:moveTo>
                                  <a:pt x="3027" y="472"/>
                                </a:moveTo>
                                <a:cubicBezTo>
                                  <a:pt x="3027" y="416"/>
                                  <a:pt x="2990" y="381"/>
                                  <a:pt x="2930" y="381"/>
                                </a:cubicBezTo>
                                <a:cubicBezTo>
                                  <a:pt x="2873" y="381"/>
                                  <a:pt x="2838" y="417"/>
                                  <a:pt x="2830" y="472"/>
                                </a:cubicBezTo>
                                <a:lnTo>
                                  <a:pt x="3027" y="472"/>
                                </a:lnTo>
                                <a:close/>
                                <a:moveTo>
                                  <a:pt x="2830" y="544"/>
                                </a:moveTo>
                                <a:cubicBezTo>
                                  <a:pt x="2837" y="601"/>
                                  <a:pt x="2880" y="635"/>
                                  <a:pt x="2934" y="635"/>
                                </a:cubicBezTo>
                                <a:cubicBezTo>
                                  <a:pt x="2982" y="635"/>
                                  <a:pt x="3013" y="613"/>
                                  <a:pt x="3037" y="583"/>
                                </a:cubicBezTo>
                                <a:cubicBezTo>
                                  <a:pt x="3106" y="635"/>
                                  <a:pt x="3106" y="635"/>
                                  <a:pt x="3106" y="635"/>
                                </a:cubicBezTo>
                                <a:cubicBezTo>
                                  <a:pt x="3061" y="691"/>
                                  <a:pt x="3004" y="712"/>
                                  <a:pt x="2943" y="712"/>
                                </a:cubicBezTo>
                                <a:cubicBezTo>
                                  <a:pt x="2827" y="712"/>
                                  <a:pt x="2734" y="631"/>
                                  <a:pt x="2734" y="511"/>
                                </a:cubicBezTo>
                                <a:cubicBezTo>
                                  <a:pt x="2734" y="390"/>
                                  <a:pt x="2827" y="309"/>
                                  <a:pt x="2943" y="309"/>
                                </a:cubicBezTo>
                                <a:cubicBezTo>
                                  <a:pt x="3051" y="309"/>
                                  <a:pt x="3123" y="384"/>
                                  <a:pt x="3123" y="518"/>
                                </a:cubicBezTo>
                                <a:cubicBezTo>
                                  <a:pt x="3123" y="544"/>
                                  <a:pt x="3123" y="544"/>
                                  <a:pt x="3123" y="544"/>
                                </a:cubicBezTo>
                                <a:lnTo>
                                  <a:pt x="2830" y="544"/>
                                </a:lnTo>
                                <a:close/>
                                <a:moveTo>
                                  <a:pt x="2643" y="661"/>
                                </a:moveTo>
                                <a:cubicBezTo>
                                  <a:pt x="2575" y="698"/>
                                  <a:pt x="2496" y="717"/>
                                  <a:pt x="2409" y="717"/>
                                </a:cubicBezTo>
                                <a:cubicBezTo>
                                  <a:pt x="2234" y="717"/>
                                  <a:pt x="2110" y="599"/>
                                  <a:pt x="2110" y="422"/>
                                </a:cubicBezTo>
                                <a:cubicBezTo>
                                  <a:pt x="2110" y="240"/>
                                  <a:pt x="2234" y="122"/>
                                  <a:pt x="2409" y="122"/>
                                </a:cubicBezTo>
                                <a:cubicBezTo>
                                  <a:pt x="2495" y="122"/>
                                  <a:pt x="2573" y="140"/>
                                  <a:pt x="2632" y="193"/>
                                </a:cubicBezTo>
                                <a:cubicBezTo>
                                  <a:pt x="2558" y="268"/>
                                  <a:pt x="2558" y="268"/>
                                  <a:pt x="2558" y="268"/>
                                </a:cubicBezTo>
                                <a:cubicBezTo>
                                  <a:pt x="2522" y="233"/>
                                  <a:pt x="2467" y="213"/>
                                  <a:pt x="2410" y="213"/>
                                </a:cubicBezTo>
                                <a:cubicBezTo>
                                  <a:pt x="2293" y="213"/>
                                  <a:pt x="2215" y="303"/>
                                  <a:pt x="2215" y="415"/>
                                </a:cubicBezTo>
                                <a:cubicBezTo>
                                  <a:pt x="2215" y="536"/>
                                  <a:pt x="2293" y="626"/>
                                  <a:pt x="2410" y="626"/>
                                </a:cubicBezTo>
                                <a:cubicBezTo>
                                  <a:pt x="2461" y="626"/>
                                  <a:pt x="2507" y="616"/>
                                  <a:pt x="2543" y="596"/>
                                </a:cubicBezTo>
                                <a:cubicBezTo>
                                  <a:pt x="2543" y="463"/>
                                  <a:pt x="2543" y="463"/>
                                  <a:pt x="2543" y="463"/>
                                </a:cubicBezTo>
                                <a:cubicBezTo>
                                  <a:pt x="2427" y="463"/>
                                  <a:pt x="2427" y="463"/>
                                  <a:pt x="2427" y="463"/>
                                </a:cubicBezTo>
                                <a:cubicBezTo>
                                  <a:pt x="2427" y="371"/>
                                  <a:pt x="2427" y="371"/>
                                  <a:pt x="2427" y="371"/>
                                </a:cubicBezTo>
                                <a:cubicBezTo>
                                  <a:pt x="2643" y="371"/>
                                  <a:pt x="2643" y="371"/>
                                  <a:pt x="2643" y="371"/>
                                </a:cubicBezTo>
                                <a:lnTo>
                                  <a:pt x="2643" y="661"/>
                                </a:lnTo>
                                <a:close/>
                                <a:moveTo>
                                  <a:pt x="5757" y="1161"/>
                                </a:moveTo>
                                <a:cubicBezTo>
                                  <a:pt x="5848" y="1161"/>
                                  <a:pt x="5848" y="1161"/>
                                  <a:pt x="5848" y="1161"/>
                                </a:cubicBezTo>
                                <a:cubicBezTo>
                                  <a:pt x="5848" y="1221"/>
                                  <a:pt x="5848" y="1221"/>
                                  <a:pt x="5848" y="1221"/>
                                </a:cubicBezTo>
                                <a:cubicBezTo>
                                  <a:pt x="5850" y="1221"/>
                                  <a:pt x="5850" y="1221"/>
                                  <a:pt x="5850" y="1221"/>
                                </a:cubicBezTo>
                                <a:cubicBezTo>
                                  <a:pt x="5866" y="1185"/>
                                  <a:pt x="5903" y="1151"/>
                                  <a:pt x="5967" y="1151"/>
                                </a:cubicBezTo>
                                <a:cubicBezTo>
                                  <a:pt x="6027" y="1151"/>
                                  <a:pt x="6067" y="1175"/>
                                  <a:pt x="6087" y="1223"/>
                                </a:cubicBezTo>
                                <a:cubicBezTo>
                                  <a:pt x="6115" y="1174"/>
                                  <a:pt x="6156" y="1151"/>
                                  <a:pt x="6214" y="1151"/>
                                </a:cubicBezTo>
                                <a:cubicBezTo>
                                  <a:pt x="6316" y="1151"/>
                                  <a:pt x="6352" y="1224"/>
                                  <a:pt x="6352" y="1316"/>
                                </a:cubicBezTo>
                                <a:cubicBezTo>
                                  <a:pt x="6352" y="1545"/>
                                  <a:pt x="6352" y="1545"/>
                                  <a:pt x="6352" y="1545"/>
                                </a:cubicBezTo>
                                <a:cubicBezTo>
                                  <a:pt x="6256" y="1545"/>
                                  <a:pt x="6256" y="1545"/>
                                  <a:pt x="6256" y="1545"/>
                                </a:cubicBezTo>
                                <a:cubicBezTo>
                                  <a:pt x="6256" y="1327"/>
                                  <a:pt x="6256" y="1327"/>
                                  <a:pt x="6256" y="1327"/>
                                </a:cubicBezTo>
                                <a:cubicBezTo>
                                  <a:pt x="6256" y="1279"/>
                                  <a:pt x="6242" y="1238"/>
                                  <a:pt x="6185" y="1238"/>
                                </a:cubicBezTo>
                                <a:cubicBezTo>
                                  <a:pt x="6125" y="1238"/>
                                  <a:pt x="6103" y="1287"/>
                                  <a:pt x="6103" y="1337"/>
                                </a:cubicBezTo>
                                <a:cubicBezTo>
                                  <a:pt x="6103" y="1545"/>
                                  <a:pt x="6103" y="1545"/>
                                  <a:pt x="6103" y="1545"/>
                                </a:cubicBezTo>
                                <a:cubicBezTo>
                                  <a:pt x="6007" y="1545"/>
                                  <a:pt x="6007" y="1545"/>
                                  <a:pt x="6007" y="1545"/>
                                </a:cubicBezTo>
                                <a:cubicBezTo>
                                  <a:pt x="6007" y="1316"/>
                                  <a:pt x="6007" y="1316"/>
                                  <a:pt x="6007" y="1316"/>
                                </a:cubicBezTo>
                                <a:cubicBezTo>
                                  <a:pt x="6007" y="1269"/>
                                  <a:pt x="5987" y="1238"/>
                                  <a:pt x="5941" y="1238"/>
                                </a:cubicBezTo>
                                <a:cubicBezTo>
                                  <a:pt x="5878" y="1238"/>
                                  <a:pt x="5853" y="1284"/>
                                  <a:pt x="5853" y="1335"/>
                                </a:cubicBezTo>
                                <a:cubicBezTo>
                                  <a:pt x="5853" y="1545"/>
                                  <a:pt x="5853" y="1545"/>
                                  <a:pt x="5853" y="1545"/>
                                </a:cubicBezTo>
                                <a:cubicBezTo>
                                  <a:pt x="5757" y="1545"/>
                                  <a:pt x="5757" y="1545"/>
                                  <a:pt x="5757" y="1545"/>
                                </a:cubicBezTo>
                                <a:lnTo>
                                  <a:pt x="5757" y="1161"/>
                                </a:lnTo>
                                <a:close/>
                                <a:moveTo>
                                  <a:pt x="5566" y="1373"/>
                                </a:moveTo>
                                <a:cubicBezTo>
                                  <a:pt x="5546" y="1373"/>
                                  <a:pt x="5546" y="1373"/>
                                  <a:pt x="5546" y="1373"/>
                                </a:cubicBezTo>
                                <a:cubicBezTo>
                                  <a:pt x="5493" y="1373"/>
                                  <a:pt x="5402" y="1377"/>
                                  <a:pt x="5402" y="1432"/>
                                </a:cubicBezTo>
                                <a:cubicBezTo>
                                  <a:pt x="5402" y="1467"/>
                                  <a:pt x="5438" y="1483"/>
                                  <a:pt x="5469" y="1483"/>
                                </a:cubicBezTo>
                                <a:cubicBezTo>
                                  <a:pt x="5534" y="1483"/>
                                  <a:pt x="5566" y="1448"/>
                                  <a:pt x="5566" y="1395"/>
                                </a:cubicBezTo>
                                <a:lnTo>
                                  <a:pt x="5566" y="1373"/>
                                </a:lnTo>
                                <a:close/>
                                <a:moveTo>
                                  <a:pt x="5571" y="1492"/>
                                </a:moveTo>
                                <a:cubicBezTo>
                                  <a:pt x="5569" y="1492"/>
                                  <a:pt x="5569" y="1492"/>
                                  <a:pt x="5569" y="1492"/>
                                </a:cubicBezTo>
                                <a:cubicBezTo>
                                  <a:pt x="5542" y="1535"/>
                                  <a:pt x="5497" y="1555"/>
                                  <a:pt x="5446" y="1555"/>
                                </a:cubicBezTo>
                                <a:cubicBezTo>
                                  <a:pt x="5374" y="1555"/>
                                  <a:pt x="5306" y="1515"/>
                                  <a:pt x="5306" y="1439"/>
                                </a:cubicBezTo>
                                <a:cubicBezTo>
                                  <a:pt x="5306" y="1315"/>
                                  <a:pt x="5451" y="1306"/>
                                  <a:pt x="5547" y="1306"/>
                                </a:cubicBezTo>
                                <a:cubicBezTo>
                                  <a:pt x="5571" y="1306"/>
                                  <a:pt x="5571" y="1306"/>
                                  <a:pt x="5571" y="1306"/>
                                </a:cubicBezTo>
                                <a:cubicBezTo>
                                  <a:pt x="5571" y="1295"/>
                                  <a:pt x="5571" y="1295"/>
                                  <a:pt x="5571" y="1295"/>
                                </a:cubicBezTo>
                                <a:cubicBezTo>
                                  <a:pt x="5571" y="1248"/>
                                  <a:pt x="5534" y="1223"/>
                                  <a:pt x="5483" y="1223"/>
                                </a:cubicBezTo>
                                <a:cubicBezTo>
                                  <a:pt x="5443" y="1223"/>
                                  <a:pt x="5406" y="1239"/>
                                  <a:pt x="5381" y="1263"/>
                                </a:cubicBezTo>
                                <a:cubicBezTo>
                                  <a:pt x="5330" y="1213"/>
                                  <a:pt x="5330" y="1213"/>
                                  <a:pt x="5330" y="1213"/>
                                </a:cubicBezTo>
                                <a:cubicBezTo>
                                  <a:pt x="5373" y="1170"/>
                                  <a:pt x="5433" y="1151"/>
                                  <a:pt x="5494" y="1151"/>
                                </a:cubicBezTo>
                                <a:cubicBezTo>
                                  <a:pt x="5658" y="1151"/>
                                  <a:pt x="5658" y="1270"/>
                                  <a:pt x="5658" y="1324"/>
                                </a:cubicBezTo>
                                <a:cubicBezTo>
                                  <a:pt x="5658" y="1545"/>
                                  <a:pt x="5658" y="1545"/>
                                  <a:pt x="5658" y="1545"/>
                                </a:cubicBezTo>
                                <a:cubicBezTo>
                                  <a:pt x="5571" y="1545"/>
                                  <a:pt x="5571" y="1545"/>
                                  <a:pt x="5571" y="1545"/>
                                </a:cubicBezTo>
                                <a:lnTo>
                                  <a:pt x="5571" y="1492"/>
                                </a:lnTo>
                                <a:close/>
                                <a:moveTo>
                                  <a:pt x="5017" y="1468"/>
                                </a:moveTo>
                                <a:cubicBezTo>
                                  <a:pt x="5087" y="1468"/>
                                  <a:pt x="5130" y="1413"/>
                                  <a:pt x="5130" y="1353"/>
                                </a:cubicBezTo>
                                <a:cubicBezTo>
                                  <a:pt x="5130" y="1293"/>
                                  <a:pt x="5087" y="1238"/>
                                  <a:pt x="5017" y="1238"/>
                                </a:cubicBezTo>
                                <a:cubicBezTo>
                                  <a:pt x="4946" y="1238"/>
                                  <a:pt x="4904" y="1293"/>
                                  <a:pt x="4904" y="1353"/>
                                </a:cubicBezTo>
                                <a:cubicBezTo>
                                  <a:pt x="4904" y="1413"/>
                                  <a:pt x="4946" y="1468"/>
                                  <a:pt x="5017" y="1468"/>
                                </a:cubicBezTo>
                                <a:close/>
                                <a:moveTo>
                                  <a:pt x="5131" y="1487"/>
                                </a:moveTo>
                                <a:cubicBezTo>
                                  <a:pt x="5130" y="1487"/>
                                  <a:pt x="5130" y="1487"/>
                                  <a:pt x="5130" y="1487"/>
                                </a:cubicBezTo>
                                <a:cubicBezTo>
                                  <a:pt x="5102" y="1534"/>
                                  <a:pt x="5051" y="1555"/>
                                  <a:pt x="4998" y="1555"/>
                                </a:cubicBezTo>
                                <a:cubicBezTo>
                                  <a:pt x="4879" y="1555"/>
                                  <a:pt x="4808" y="1467"/>
                                  <a:pt x="4808" y="1353"/>
                                </a:cubicBezTo>
                                <a:cubicBezTo>
                                  <a:pt x="4808" y="1239"/>
                                  <a:pt x="4884" y="1151"/>
                                  <a:pt x="4994" y="1151"/>
                                </a:cubicBezTo>
                                <a:cubicBezTo>
                                  <a:pt x="5066" y="1151"/>
                                  <a:pt x="5104" y="1185"/>
                                  <a:pt x="5124" y="1210"/>
                                </a:cubicBezTo>
                                <a:cubicBezTo>
                                  <a:pt x="5127" y="1210"/>
                                  <a:pt x="5127" y="1210"/>
                                  <a:pt x="5127" y="1210"/>
                                </a:cubicBezTo>
                                <a:cubicBezTo>
                                  <a:pt x="5127" y="940"/>
                                  <a:pt x="5127" y="940"/>
                                  <a:pt x="5127" y="940"/>
                                </a:cubicBezTo>
                                <a:cubicBezTo>
                                  <a:pt x="5223" y="940"/>
                                  <a:pt x="5223" y="940"/>
                                  <a:pt x="5223" y="940"/>
                                </a:cubicBezTo>
                                <a:cubicBezTo>
                                  <a:pt x="5223" y="1545"/>
                                  <a:pt x="5223" y="1545"/>
                                  <a:pt x="5223" y="1545"/>
                                </a:cubicBezTo>
                                <a:cubicBezTo>
                                  <a:pt x="5131" y="1545"/>
                                  <a:pt x="5131" y="1545"/>
                                  <a:pt x="5131" y="1545"/>
                                </a:cubicBezTo>
                                <a:lnTo>
                                  <a:pt x="5131" y="1487"/>
                                </a:lnTo>
                                <a:close/>
                                <a:moveTo>
                                  <a:pt x="4530" y="1161"/>
                                </a:moveTo>
                                <a:cubicBezTo>
                                  <a:pt x="4626" y="1161"/>
                                  <a:pt x="4626" y="1161"/>
                                  <a:pt x="4626" y="1161"/>
                                </a:cubicBezTo>
                                <a:cubicBezTo>
                                  <a:pt x="4626" y="1222"/>
                                  <a:pt x="4626" y="1222"/>
                                  <a:pt x="4626" y="1222"/>
                                </a:cubicBezTo>
                                <a:cubicBezTo>
                                  <a:pt x="4628" y="1222"/>
                                  <a:pt x="4628" y="1222"/>
                                  <a:pt x="4628" y="1222"/>
                                </a:cubicBezTo>
                                <a:cubicBezTo>
                                  <a:pt x="4649" y="1178"/>
                                  <a:pt x="4691" y="1151"/>
                                  <a:pt x="4742" y="1151"/>
                                </a:cubicBezTo>
                                <a:cubicBezTo>
                                  <a:pt x="4754" y="1151"/>
                                  <a:pt x="4765" y="1154"/>
                                  <a:pt x="4776" y="1157"/>
                                </a:cubicBezTo>
                                <a:cubicBezTo>
                                  <a:pt x="4776" y="1250"/>
                                  <a:pt x="4776" y="1250"/>
                                  <a:pt x="4776" y="1250"/>
                                </a:cubicBezTo>
                                <a:cubicBezTo>
                                  <a:pt x="4760" y="1246"/>
                                  <a:pt x="4745" y="1243"/>
                                  <a:pt x="4730" y="1243"/>
                                </a:cubicBezTo>
                                <a:cubicBezTo>
                                  <a:pt x="4639" y="1243"/>
                                  <a:pt x="4626" y="1319"/>
                                  <a:pt x="4626" y="1339"/>
                                </a:cubicBezTo>
                                <a:cubicBezTo>
                                  <a:pt x="4626" y="1545"/>
                                  <a:pt x="4626" y="1545"/>
                                  <a:pt x="4626" y="1545"/>
                                </a:cubicBezTo>
                                <a:cubicBezTo>
                                  <a:pt x="4530" y="1545"/>
                                  <a:pt x="4530" y="1545"/>
                                  <a:pt x="4530" y="1545"/>
                                </a:cubicBezTo>
                                <a:lnTo>
                                  <a:pt x="4530" y="1161"/>
                                </a:lnTo>
                                <a:close/>
                                <a:moveTo>
                                  <a:pt x="4345" y="1315"/>
                                </a:moveTo>
                                <a:cubicBezTo>
                                  <a:pt x="4344" y="1259"/>
                                  <a:pt x="4307" y="1223"/>
                                  <a:pt x="4247" y="1223"/>
                                </a:cubicBezTo>
                                <a:cubicBezTo>
                                  <a:pt x="4190" y="1223"/>
                                  <a:pt x="4155" y="1259"/>
                                  <a:pt x="4148" y="1315"/>
                                </a:cubicBezTo>
                                <a:lnTo>
                                  <a:pt x="4345" y="1315"/>
                                </a:lnTo>
                                <a:close/>
                                <a:moveTo>
                                  <a:pt x="4148" y="1387"/>
                                </a:moveTo>
                                <a:cubicBezTo>
                                  <a:pt x="4154" y="1443"/>
                                  <a:pt x="4198" y="1478"/>
                                  <a:pt x="4251" y="1478"/>
                                </a:cubicBezTo>
                                <a:cubicBezTo>
                                  <a:pt x="4299" y="1478"/>
                                  <a:pt x="4330" y="1455"/>
                                  <a:pt x="4354" y="1426"/>
                                </a:cubicBezTo>
                                <a:cubicBezTo>
                                  <a:pt x="4423" y="1478"/>
                                  <a:pt x="4423" y="1478"/>
                                  <a:pt x="4423" y="1478"/>
                                </a:cubicBezTo>
                                <a:cubicBezTo>
                                  <a:pt x="4378" y="1533"/>
                                  <a:pt x="4322" y="1555"/>
                                  <a:pt x="4261" y="1555"/>
                                </a:cubicBezTo>
                                <a:cubicBezTo>
                                  <a:pt x="4145" y="1555"/>
                                  <a:pt x="4052" y="1474"/>
                                  <a:pt x="4052" y="1353"/>
                                </a:cubicBezTo>
                                <a:cubicBezTo>
                                  <a:pt x="4052" y="1232"/>
                                  <a:pt x="4145" y="1151"/>
                                  <a:pt x="4261" y="1151"/>
                                </a:cubicBezTo>
                                <a:cubicBezTo>
                                  <a:pt x="4368" y="1151"/>
                                  <a:pt x="4441" y="1227"/>
                                  <a:pt x="4441" y="1360"/>
                                </a:cubicBezTo>
                                <a:cubicBezTo>
                                  <a:pt x="4441" y="1387"/>
                                  <a:pt x="4441" y="1387"/>
                                  <a:pt x="4441" y="1387"/>
                                </a:cubicBezTo>
                                <a:lnTo>
                                  <a:pt x="4148" y="1387"/>
                                </a:lnTo>
                                <a:close/>
                                <a:moveTo>
                                  <a:pt x="3715" y="1243"/>
                                </a:moveTo>
                                <a:cubicBezTo>
                                  <a:pt x="3715" y="1161"/>
                                  <a:pt x="3715" y="1161"/>
                                  <a:pt x="3715" y="1161"/>
                                </a:cubicBezTo>
                                <a:cubicBezTo>
                                  <a:pt x="3794" y="1161"/>
                                  <a:pt x="3794" y="1161"/>
                                  <a:pt x="3794" y="1161"/>
                                </a:cubicBezTo>
                                <a:cubicBezTo>
                                  <a:pt x="3794" y="1050"/>
                                  <a:pt x="3794" y="1050"/>
                                  <a:pt x="3794" y="1050"/>
                                </a:cubicBezTo>
                                <a:cubicBezTo>
                                  <a:pt x="3890" y="1050"/>
                                  <a:pt x="3890" y="1050"/>
                                  <a:pt x="3890" y="1050"/>
                                </a:cubicBezTo>
                                <a:cubicBezTo>
                                  <a:pt x="3890" y="1161"/>
                                  <a:pt x="3890" y="1161"/>
                                  <a:pt x="3890" y="1161"/>
                                </a:cubicBezTo>
                                <a:cubicBezTo>
                                  <a:pt x="3996" y="1161"/>
                                  <a:pt x="3996" y="1161"/>
                                  <a:pt x="3996" y="1161"/>
                                </a:cubicBezTo>
                                <a:cubicBezTo>
                                  <a:pt x="3996" y="1243"/>
                                  <a:pt x="3996" y="1243"/>
                                  <a:pt x="3996" y="1243"/>
                                </a:cubicBezTo>
                                <a:cubicBezTo>
                                  <a:pt x="3890" y="1243"/>
                                  <a:pt x="3890" y="1243"/>
                                  <a:pt x="3890" y="1243"/>
                                </a:cubicBezTo>
                                <a:cubicBezTo>
                                  <a:pt x="3890" y="1411"/>
                                  <a:pt x="3890" y="1411"/>
                                  <a:pt x="3890" y="1411"/>
                                </a:cubicBezTo>
                                <a:cubicBezTo>
                                  <a:pt x="3890" y="1449"/>
                                  <a:pt x="3902" y="1473"/>
                                  <a:pt x="3944" y="1473"/>
                                </a:cubicBezTo>
                                <a:cubicBezTo>
                                  <a:pt x="3961" y="1473"/>
                                  <a:pt x="3984" y="1470"/>
                                  <a:pt x="3996" y="1461"/>
                                </a:cubicBezTo>
                                <a:cubicBezTo>
                                  <a:pt x="3996" y="1542"/>
                                  <a:pt x="3996" y="1542"/>
                                  <a:pt x="3996" y="1542"/>
                                </a:cubicBezTo>
                                <a:cubicBezTo>
                                  <a:pt x="3976" y="1551"/>
                                  <a:pt x="3942" y="1555"/>
                                  <a:pt x="3920" y="1555"/>
                                </a:cubicBezTo>
                                <a:cubicBezTo>
                                  <a:pt x="3818" y="1555"/>
                                  <a:pt x="3794" y="1509"/>
                                  <a:pt x="3794" y="1419"/>
                                </a:cubicBezTo>
                                <a:cubicBezTo>
                                  <a:pt x="3794" y="1243"/>
                                  <a:pt x="3794" y="1243"/>
                                  <a:pt x="3794" y="1243"/>
                                </a:cubicBezTo>
                                <a:lnTo>
                                  <a:pt x="3715" y="1243"/>
                                </a:lnTo>
                                <a:close/>
                                <a:moveTo>
                                  <a:pt x="3610" y="1267"/>
                                </a:moveTo>
                                <a:cubicBezTo>
                                  <a:pt x="3591" y="1242"/>
                                  <a:pt x="3567" y="1228"/>
                                  <a:pt x="3534" y="1228"/>
                                </a:cubicBezTo>
                                <a:cubicBezTo>
                                  <a:pt x="3509" y="1228"/>
                                  <a:pt x="3478" y="1240"/>
                                  <a:pt x="3478" y="1269"/>
                                </a:cubicBezTo>
                                <a:cubicBezTo>
                                  <a:pt x="3478" y="1338"/>
                                  <a:pt x="3686" y="1282"/>
                                  <a:pt x="3686" y="1431"/>
                                </a:cubicBezTo>
                                <a:cubicBezTo>
                                  <a:pt x="3686" y="1523"/>
                                  <a:pt x="3598" y="1555"/>
                                  <a:pt x="3520" y="1555"/>
                                </a:cubicBezTo>
                                <a:cubicBezTo>
                                  <a:pt x="3461" y="1555"/>
                                  <a:pt x="3410" y="1539"/>
                                  <a:pt x="3370" y="1495"/>
                                </a:cubicBezTo>
                                <a:cubicBezTo>
                                  <a:pt x="3434" y="1435"/>
                                  <a:pt x="3434" y="1435"/>
                                  <a:pt x="3434" y="1435"/>
                                </a:cubicBezTo>
                                <a:cubicBezTo>
                                  <a:pt x="3459" y="1463"/>
                                  <a:pt x="3485" y="1483"/>
                                  <a:pt x="3526" y="1483"/>
                                </a:cubicBezTo>
                                <a:cubicBezTo>
                                  <a:pt x="3554" y="1483"/>
                                  <a:pt x="3590" y="1469"/>
                                  <a:pt x="3590" y="1439"/>
                                </a:cubicBezTo>
                                <a:cubicBezTo>
                                  <a:pt x="3590" y="1359"/>
                                  <a:pt x="3382" y="1422"/>
                                  <a:pt x="3382" y="1275"/>
                                </a:cubicBezTo>
                                <a:cubicBezTo>
                                  <a:pt x="3382" y="1190"/>
                                  <a:pt x="3459" y="1151"/>
                                  <a:pt x="3537" y="1151"/>
                                </a:cubicBezTo>
                                <a:cubicBezTo>
                                  <a:pt x="3588" y="1151"/>
                                  <a:pt x="3642" y="1167"/>
                                  <a:pt x="3674" y="1210"/>
                                </a:cubicBezTo>
                                <a:lnTo>
                                  <a:pt x="3610" y="1267"/>
                                </a:lnTo>
                                <a:close/>
                                <a:moveTo>
                                  <a:pt x="2705" y="1161"/>
                                </a:moveTo>
                                <a:cubicBezTo>
                                  <a:pt x="2796" y="1161"/>
                                  <a:pt x="2796" y="1161"/>
                                  <a:pt x="2796" y="1161"/>
                                </a:cubicBezTo>
                                <a:cubicBezTo>
                                  <a:pt x="2796" y="1221"/>
                                  <a:pt x="2796" y="1221"/>
                                  <a:pt x="2796" y="1221"/>
                                </a:cubicBezTo>
                                <a:cubicBezTo>
                                  <a:pt x="2798" y="1221"/>
                                  <a:pt x="2798" y="1221"/>
                                  <a:pt x="2798" y="1221"/>
                                </a:cubicBezTo>
                                <a:cubicBezTo>
                                  <a:pt x="2814" y="1185"/>
                                  <a:pt x="2851" y="1151"/>
                                  <a:pt x="2915" y="1151"/>
                                </a:cubicBezTo>
                                <a:cubicBezTo>
                                  <a:pt x="2974" y="1151"/>
                                  <a:pt x="3015" y="1175"/>
                                  <a:pt x="3035" y="1223"/>
                                </a:cubicBezTo>
                                <a:cubicBezTo>
                                  <a:pt x="3063" y="1174"/>
                                  <a:pt x="3104" y="1151"/>
                                  <a:pt x="3162" y="1151"/>
                                </a:cubicBezTo>
                                <a:cubicBezTo>
                                  <a:pt x="3264" y="1151"/>
                                  <a:pt x="3300" y="1224"/>
                                  <a:pt x="3300" y="1316"/>
                                </a:cubicBezTo>
                                <a:cubicBezTo>
                                  <a:pt x="3300" y="1545"/>
                                  <a:pt x="3300" y="1545"/>
                                  <a:pt x="3300" y="1545"/>
                                </a:cubicBezTo>
                                <a:cubicBezTo>
                                  <a:pt x="3204" y="1545"/>
                                  <a:pt x="3204" y="1545"/>
                                  <a:pt x="3204" y="1545"/>
                                </a:cubicBezTo>
                                <a:cubicBezTo>
                                  <a:pt x="3204" y="1327"/>
                                  <a:pt x="3204" y="1327"/>
                                  <a:pt x="3204" y="1327"/>
                                </a:cubicBezTo>
                                <a:cubicBezTo>
                                  <a:pt x="3204" y="1279"/>
                                  <a:pt x="3190" y="1238"/>
                                  <a:pt x="3133" y="1238"/>
                                </a:cubicBezTo>
                                <a:cubicBezTo>
                                  <a:pt x="3073" y="1238"/>
                                  <a:pt x="3051" y="1287"/>
                                  <a:pt x="3051" y="1337"/>
                                </a:cubicBezTo>
                                <a:cubicBezTo>
                                  <a:pt x="3051" y="1545"/>
                                  <a:pt x="3051" y="1545"/>
                                  <a:pt x="3051" y="1545"/>
                                </a:cubicBezTo>
                                <a:cubicBezTo>
                                  <a:pt x="2954" y="1545"/>
                                  <a:pt x="2954" y="1545"/>
                                  <a:pt x="2954" y="1545"/>
                                </a:cubicBezTo>
                                <a:cubicBezTo>
                                  <a:pt x="2954" y="1316"/>
                                  <a:pt x="2954" y="1316"/>
                                  <a:pt x="2954" y="1316"/>
                                </a:cubicBezTo>
                                <a:cubicBezTo>
                                  <a:pt x="2954" y="1269"/>
                                  <a:pt x="2935" y="1238"/>
                                  <a:pt x="2889" y="1238"/>
                                </a:cubicBezTo>
                                <a:cubicBezTo>
                                  <a:pt x="2826" y="1238"/>
                                  <a:pt x="2801" y="1284"/>
                                  <a:pt x="2801" y="1335"/>
                                </a:cubicBezTo>
                                <a:cubicBezTo>
                                  <a:pt x="2801" y="1545"/>
                                  <a:pt x="2801" y="1545"/>
                                  <a:pt x="2801" y="1545"/>
                                </a:cubicBezTo>
                                <a:cubicBezTo>
                                  <a:pt x="2705" y="1545"/>
                                  <a:pt x="2705" y="1545"/>
                                  <a:pt x="2705" y="1545"/>
                                </a:cubicBezTo>
                                <a:lnTo>
                                  <a:pt x="2705" y="1161"/>
                                </a:lnTo>
                                <a:close/>
                                <a:moveTo>
                                  <a:pt x="2451" y="1329"/>
                                </a:moveTo>
                                <a:cubicBezTo>
                                  <a:pt x="2364" y="1099"/>
                                  <a:pt x="2364" y="1099"/>
                                  <a:pt x="2364" y="1099"/>
                                </a:cubicBezTo>
                                <a:cubicBezTo>
                                  <a:pt x="2275" y="1329"/>
                                  <a:pt x="2275" y="1329"/>
                                  <a:pt x="2275" y="1329"/>
                                </a:cubicBezTo>
                                <a:lnTo>
                                  <a:pt x="2451" y="1329"/>
                                </a:lnTo>
                                <a:close/>
                                <a:moveTo>
                                  <a:pt x="2323" y="978"/>
                                </a:moveTo>
                                <a:cubicBezTo>
                                  <a:pt x="2411" y="978"/>
                                  <a:pt x="2411" y="978"/>
                                  <a:pt x="2411" y="978"/>
                                </a:cubicBezTo>
                                <a:cubicBezTo>
                                  <a:pt x="2655" y="1545"/>
                                  <a:pt x="2655" y="1545"/>
                                  <a:pt x="2655" y="1545"/>
                                </a:cubicBezTo>
                                <a:cubicBezTo>
                                  <a:pt x="2539" y="1545"/>
                                  <a:pt x="2539" y="1545"/>
                                  <a:pt x="2539" y="1545"/>
                                </a:cubicBezTo>
                                <a:cubicBezTo>
                                  <a:pt x="2487" y="1415"/>
                                  <a:pt x="2487" y="1415"/>
                                  <a:pt x="2487" y="1415"/>
                                </a:cubicBezTo>
                                <a:cubicBezTo>
                                  <a:pt x="2241" y="1415"/>
                                  <a:pt x="2241" y="1415"/>
                                  <a:pt x="2241" y="1415"/>
                                </a:cubicBezTo>
                                <a:cubicBezTo>
                                  <a:pt x="2190" y="1545"/>
                                  <a:pt x="2190" y="1545"/>
                                  <a:pt x="2190" y="1545"/>
                                </a:cubicBezTo>
                                <a:cubicBezTo>
                                  <a:pt x="2077" y="1545"/>
                                  <a:pt x="2077" y="1545"/>
                                  <a:pt x="2077" y="1545"/>
                                </a:cubicBezTo>
                                <a:lnTo>
                                  <a:pt x="2323" y="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90BCC5" id="Groep 1(JU-LOCK)" o:spid="_x0000_s1026" style="position:absolute;margin-left:0;margin-top:0;width:595.55pt;height:841.6pt;z-index:-251656193;mso-position-horizontal-relative:page;mso-position-vertical-relative:page" coordsize="75628,10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">
                <o:lock v:ext="edit" selection="t"/>
                <v:rect id="Rechthoek 2" o:spid="_x0000_s1027" style="position:absolute;width:75628;height:106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/>
                <v:shape id="Freeform 9" o:spid="_x0000_s1028" alt="Logo Gemeente Amsterdam" style="position:absolute;left:4470;top:2895;width:20174;height:15158;visibility:visible;mso-wrap-style:square;v-text-anchor:top" coordsize="6352,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" path="m,4494c421,4073,421,4073,421,4073,,3652,,3652,,3652,281,3371,281,3371,281,3371v421,421,421,421,421,421c1123,3371,1123,3371,1123,3371v280,281,280,281,280,281c982,4073,982,4073,982,4073v421,421,421,421,421,421c1123,4775,1123,4775,1123,4775,702,4354,702,4354,702,4354,281,4775,281,4775,281,4775l,4494xm281,1403c702,982,702,982,702,982v421,421,421,421,421,421c1403,1123,1403,1123,1403,1123,982,702,982,702,982,702,1403,281,1403,281,1403,281,1123,,1123,,1123,,702,421,702,421,702,421,281,,281,,281,,,281,,281,,281,421,702,421,702,421,702,,1123,,1123,,1123r281,280xm281,3090c702,2669,702,2669,702,2669v421,421,421,421,421,421c1403,2810,1403,2810,1403,2810,982,2389,982,2389,982,2389v421,-421,421,-421,421,-421c1123,1687,1123,1687,1123,1687,702,2108,702,2108,702,2108,281,1687,281,1687,281,1687,,1968,,1968,,1968v421,421,421,421,421,421c,2810,,2810,,2810r281,280xm5871,472v,-56,-37,-91,-97,-91c5717,381,5682,417,5674,472r197,xm5674,544v7,57,50,91,104,91c5826,635,5857,613,5881,583v69,52,69,52,69,52c5905,691,5848,712,5787,712v-116,,-209,-81,-209,-201c5578,390,5671,309,5787,309v108,,180,75,180,209c5967,544,5967,544,5967,544r-293,xm5242,400v,-81,,-81,,-81c5321,319,5321,319,5321,319v,-112,,-112,,-112c5417,207,5417,207,5417,207v,112,,112,,112c5522,319,5522,319,5522,319v,81,,81,,81c5417,400,5417,400,5417,400v,168,,168,,168c5417,607,5428,631,5470,631v17,,40,-4,52,-12c5522,699,5522,699,5522,699v-20,10,-53,13,-76,13c5345,712,5321,667,5321,576v,-176,,-176,,-176l5242,400xm4827,319v91,,91,,91,c4918,380,4918,380,4918,380v2,,2,,2,c4938,342,4974,309,5038,309v103,,140,73,140,151c5178,703,5178,703,5178,703v-96,,-96,,-96,c5082,508,5082,508,5082,508v,-42,-4,-113,-71,-113c4948,395,4923,442,4923,493v,210,,210,,210c4827,703,4827,703,4827,703r,-384xm4642,472v-1,-56,-38,-91,-98,-91c4487,381,4452,417,4445,472r197,xm4445,544v6,57,49,91,103,91c4596,635,4627,613,4651,583v69,52,69,52,69,52c4675,691,4618,712,4558,712v-116,,-209,-81,-209,-201c4349,390,4442,309,4558,309v107,,180,75,180,209c4738,544,4738,544,4738,544r-293,xm4183,472v-1,-56,-38,-91,-98,-91c4028,381,3993,417,3986,472r197,xm3986,544v6,57,49,91,103,91c4137,635,4168,613,4192,583v69,52,69,52,69,52c4216,691,4159,712,4098,712v-116,,-208,-81,-208,-201c3890,390,3982,309,4098,309v108,,181,75,181,209c4279,544,4279,544,4279,544r-293,xm3209,319v91,,91,,91,c3300,379,3300,379,3300,379v2,,2,,2,c3318,343,3355,309,3419,309v59,,100,23,120,71c3567,331,3608,309,3666,309v102,,138,73,138,165c3804,703,3804,703,3804,703v-96,,-96,,-96,c3708,485,3708,485,3708,485v,-48,-14,-90,-71,-90c3577,395,3555,445,3555,495v,208,,208,,208c3458,703,3458,703,3458,703v,-229,,-229,,-229c3458,427,3439,395,3393,395v-63,,-88,47,-88,98c3305,703,3305,703,3305,703v-96,,-96,,-96,l3209,319xm3027,472v,-56,-37,-91,-97,-91c2873,381,2838,417,2830,472r197,xm2830,544v7,57,50,91,104,91c2982,635,3013,613,3037,583v69,52,69,52,69,52c3061,691,3004,712,2943,712v-116,,-209,-81,-209,-201c2734,390,2827,309,2943,309v108,,180,75,180,209c3123,544,3123,544,3123,544r-293,xm2643,661v-68,37,-147,56,-234,56c2234,717,2110,599,2110,422v,-182,124,-300,299,-300c2495,122,2573,140,2632,193v-74,75,-74,75,-74,75c2522,233,2467,213,2410,213v-117,,-195,90,-195,202c2215,536,2293,626,2410,626v51,,97,-10,133,-30c2543,463,2543,463,2543,463v-116,,-116,,-116,c2427,371,2427,371,2427,371v216,,216,,216,l2643,661xm5757,1161v91,,91,,91,c5848,1221,5848,1221,5848,1221v2,,2,,2,c5866,1185,5903,1151,5967,1151v60,,100,24,120,72c6115,1174,6156,1151,6214,1151v102,,138,73,138,165c6352,1545,6352,1545,6352,1545v-96,,-96,,-96,c6256,1327,6256,1327,6256,1327v,-48,-14,-89,-71,-89c6125,1238,6103,1287,6103,1337v,208,,208,,208c6007,1545,6007,1545,6007,1545v,-229,,-229,,-229c6007,1269,5987,1238,5941,1238v-63,,-88,46,-88,97c5853,1545,5853,1545,5853,1545v-96,,-96,,-96,l5757,1161xm5566,1373v-20,,-20,,-20,c5493,1373,5402,1377,5402,1432v,35,36,51,67,51c5534,1483,5566,1448,5566,1395r,-22xm5571,1492v-2,,-2,,-2,c5542,1535,5497,1555,5446,1555v-72,,-140,-40,-140,-116c5306,1315,5451,1306,5547,1306v24,,24,,24,c5571,1295,5571,1295,5571,1295v,-47,-37,-72,-88,-72c5443,1223,5406,1239,5381,1263v-51,-50,-51,-50,-51,-50c5373,1170,5433,1151,5494,1151v164,,164,119,164,173c5658,1545,5658,1545,5658,1545v-87,,-87,,-87,l5571,1492xm5017,1468v70,,113,-55,113,-115c5130,1293,5087,1238,5017,1238v-71,,-113,55,-113,115c4904,1413,4946,1468,5017,1468xm5131,1487v-1,,-1,,-1,c5102,1534,5051,1555,4998,1555v-119,,-190,-88,-190,-202c4808,1239,4884,1151,4994,1151v72,,110,34,130,59c5127,1210,5127,1210,5127,1210v,-270,,-270,,-270c5223,940,5223,940,5223,940v,605,,605,,605c5131,1545,5131,1545,5131,1545r,-58xm4530,1161v96,,96,,96,c4626,1222,4626,1222,4626,1222v2,,2,,2,c4649,1178,4691,1151,4742,1151v12,,23,3,34,6c4776,1250,4776,1250,4776,1250v-16,-4,-31,-7,-46,-7c4639,1243,4626,1319,4626,1339v,206,,206,,206c4530,1545,4530,1545,4530,1545r,-384xm4345,1315v-1,-56,-38,-92,-98,-92c4190,1223,4155,1259,4148,1315r197,xm4148,1387v6,56,50,91,103,91c4299,1478,4330,1455,4354,1426v69,52,69,52,69,52c4378,1533,4322,1555,4261,1555v-116,,-209,-81,-209,-202c4052,1232,4145,1151,4261,1151v107,,180,76,180,209c4441,1387,4441,1387,4441,1387r-293,xm3715,1243v,-82,,-82,,-82c3794,1161,3794,1161,3794,1161v,-111,,-111,,-111c3890,1050,3890,1050,3890,1050v,111,,111,,111c3996,1161,3996,1161,3996,1161v,82,,82,,82c3890,1243,3890,1243,3890,1243v,168,,168,,168c3890,1449,3902,1473,3944,1473v17,,40,-3,52,-12c3996,1542,3996,1542,3996,1542v-20,9,-54,13,-76,13c3818,1555,3794,1509,3794,1419v,-176,,-176,,-176l3715,1243xm3610,1267v-19,-25,-43,-39,-76,-39c3509,1228,3478,1240,3478,1269v,69,208,13,208,162c3686,1523,3598,1555,3520,1555v-59,,-110,-16,-150,-60c3434,1435,3434,1435,3434,1435v25,28,51,48,92,48c3554,1483,3590,1469,3590,1439v,-80,-208,-17,-208,-164c3382,1190,3459,1151,3537,1151v51,,105,16,137,59l3610,1267xm2705,1161v91,,91,,91,c2796,1221,2796,1221,2796,1221v2,,2,,2,c2814,1185,2851,1151,2915,1151v59,,100,24,120,72c3063,1174,3104,1151,3162,1151v102,,138,73,138,165c3300,1545,3300,1545,3300,1545v-96,,-96,,-96,c3204,1327,3204,1327,3204,1327v,-48,-14,-89,-71,-89c3073,1238,3051,1287,3051,1337v,208,,208,,208c2954,1545,2954,1545,2954,1545v,-229,,-229,,-229c2954,1269,2935,1238,2889,1238v-63,,-88,46,-88,97c2801,1545,2801,1545,2801,1545v-96,,-96,,-96,l2705,1161xm2451,1329v-87,-230,-87,-230,-87,-230c2275,1329,2275,1329,2275,1329r176,xm2323,978v88,,88,,88,c2655,1545,2655,1545,2655,1545v-116,,-116,,-116,c2487,1415,2487,1415,2487,1415v-246,,-246,,-246,c2190,1545,2190,1545,2190,1545v-113,,-113,,-113,l2323,978xe" fillcolor="#ec0000" stroked="f">
                  <v:path arrowok="t" o:connecttype="custom" o:connectlocs="222955,1203708;356665,1515745;222955,311720;356665,0;0,356478;445593,891988;89246,535510;1864629,149829;1835093,201570;1837951,98087;1664859,101261;1753787,101261;1753787,196491;1664859,126973;1600069,98087;1591493,125386;1474299,149829;1444445,201570;1447621,98087;1297396,120942;1331379,185064;1359010,164431;1048080,120307;1208150,150463;1129068,157130;1049668,156495;930568,120942;964551,185064;991865,164431;670136,133957;703484,131735;770815,117768;1857325,387586;2017395,417742;1938313,424409;1858913,423774;1761409,435836;1769349,473611;1769349,414568;1744894,365366;1593399,465992;1629605,472024;1627382,384095;1629605,490435;1469853,387904;1469217,425043;1348847,388221;1382830,452660;1410461,431710;1204974,368540;1269129,394570;1269129,489482;1146536,402188;1070312,474563;1123351,365366;888010,387586;1048080,417742;968998,424409;889598,423774;750806,348859;843228,490435;659655,490435" o:connectangles="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  <w10:anchorlock/>
              </v:group>
            </w:pict>
          </mc:Fallback>
        </mc:AlternateContent>
      </w:r>
      <w:r w:rsidR="00832514">
        <w:t>Moti</w:t>
      </w:r>
      <w:r w:rsidR="00832514" w:rsidRPr="00C70862">
        <w:t>e</w:t>
      </w:r>
      <w:r w:rsidR="00EC403A">
        <w:t xml:space="preserve"> stadsdeelcommissie</w:t>
      </w:r>
      <w:r w:rsidR="00D30713">
        <w:t xml:space="preserve"> Zuid</w:t>
      </w:r>
    </w:p>
    <w:p w14:paraId="7179F5B8" w14:textId="61D21CA1" w:rsidR="00AD1EA6" w:rsidRPr="00DE0D55" w:rsidRDefault="00AD1EA6" w:rsidP="00AD1EA6">
      <w:pPr>
        <w:pStyle w:val="BasistekstGemeenteAmsterdam"/>
        <w:rPr>
          <w:sz w:val="17"/>
        </w:rPr>
      </w:pPr>
      <w:r w:rsidRPr="00DE0D55">
        <w:rPr>
          <w:sz w:val="17"/>
        </w:rPr>
        <w:t>Datum</w:t>
      </w:r>
      <w:r>
        <w:rPr>
          <w:sz w:val="17"/>
        </w:rPr>
        <w:t xml:space="preserve"> SDC-vergadering</w:t>
      </w:r>
      <w:r>
        <w:rPr>
          <w:sz w:val="17"/>
        </w:rPr>
        <w:t xml:space="preserve">: </w:t>
      </w:r>
      <w:proofErr w:type="gramStart"/>
      <w:r>
        <w:rPr>
          <w:sz w:val="17"/>
        </w:rPr>
        <w:t xml:space="preserve">{{ </w:t>
      </w:r>
      <w:r w:rsidRPr="00141C39">
        <w:rPr>
          <w:sz w:val="17"/>
        </w:rPr>
        <w:t>date</w:t>
      </w:r>
      <w:proofErr w:type="gramEnd"/>
      <w:r>
        <w:rPr>
          <w:sz w:val="17"/>
        </w:rPr>
        <w:t xml:space="preserve"> }}</w:t>
      </w:r>
    </w:p>
    <w:p w14:paraId="6ED47C37" w14:textId="77777777" w:rsidR="00AD1EA6" w:rsidRDefault="00AD1EA6" w:rsidP="00AD1EA6">
      <w:pPr>
        <w:pStyle w:val="Kop1zondernummerGemeenteAmsterdam"/>
      </w:pPr>
      <w:r>
        <w:t>Onderwerp</w:t>
      </w:r>
    </w:p>
    <w:p w14:paraId="68AE4B3B" w14:textId="77777777" w:rsidR="00AD1EA6" w:rsidRDefault="00AD1EA6" w:rsidP="00AD1EA6">
      <w:pPr>
        <w:pStyle w:val="BasistekstGemeenteAmsterdam"/>
      </w:pPr>
      <w:proofErr w:type="gramStart"/>
      <w:r w:rsidRPr="000E1B9C">
        <w:t xml:space="preserve">{{ </w:t>
      </w:r>
      <w:proofErr w:type="spellStart"/>
      <w:r w:rsidRPr="000E1B9C">
        <w:t>instrument</w:t>
      </w:r>
      <w:proofErr w:type="gramEnd"/>
      <w:r w:rsidRPr="000E1B9C">
        <w:t>_</w:t>
      </w:r>
      <w:proofErr w:type="gramStart"/>
      <w:r w:rsidRPr="000E1B9C">
        <w:t>sentence</w:t>
      </w:r>
      <w:proofErr w:type="spellEnd"/>
      <w:r w:rsidRPr="000E1B9C">
        <w:t xml:space="preserve"> }</w:t>
      </w:r>
      <w:proofErr w:type="gramEnd"/>
      <w:r w:rsidRPr="000E1B9C">
        <w:t>}</w:t>
      </w:r>
    </w:p>
    <w:p w14:paraId="0188FD04" w14:textId="7D8EDA32" w:rsidR="00AD1EA6" w:rsidRDefault="00AD1EA6" w:rsidP="00AD1EA6">
      <w:pPr>
        <w:pStyle w:val="Kop1zondernummerGemeenteAmsterdam"/>
      </w:pPr>
      <w:r>
        <w:t xml:space="preserve">Aan </w:t>
      </w:r>
      <w:r>
        <w:t>de stadsdeelcommissie Zuid</w:t>
      </w:r>
    </w:p>
    <w:p w14:paraId="2769C98E" w14:textId="77777777" w:rsidR="00FB29F5" w:rsidRDefault="00FB29F5" w:rsidP="002B686C">
      <w:pPr>
        <w:pStyle w:val="BasistekstGemeenteAmsterdam"/>
      </w:pPr>
      <w:r w:rsidRPr="00FB29F5">
        <w:t>Ondergetekende heeft de eer om voor te stellen:</w:t>
      </w:r>
    </w:p>
    <w:p w14:paraId="0633DF6F" w14:textId="77777777" w:rsidR="00FB29F5" w:rsidRDefault="00FB29F5" w:rsidP="002B686C">
      <w:pPr>
        <w:pStyle w:val="BasistekstGemeenteAmsterdam"/>
      </w:pPr>
    </w:p>
    <w:p w14:paraId="6F0C67AF" w14:textId="20660E00" w:rsidR="002B686C" w:rsidRDefault="0011461E" w:rsidP="002B686C">
      <w:pPr>
        <w:pStyle w:val="BasistekstGemeenteAmsterdam"/>
      </w:pPr>
      <w:r>
        <w:t>De stadsdeelcommissie</w:t>
      </w:r>
      <w:r w:rsidR="002B686C">
        <w:t>,</w:t>
      </w:r>
    </w:p>
    <w:p w14:paraId="49F284B5" w14:textId="77777777" w:rsidR="002B686C" w:rsidRDefault="002B686C" w:rsidP="002B686C">
      <w:pPr>
        <w:pStyle w:val="BasistekstGemeenteAmsterdam"/>
      </w:pPr>
    </w:p>
    <w:p w14:paraId="77D9EF63" w14:textId="163B9297" w:rsidR="002B686C" w:rsidRDefault="002B686C" w:rsidP="002B686C">
      <w:pPr>
        <w:pStyle w:val="BasistekstGemeenteAmsterdam"/>
      </w:pPr>
      <w:r>
        <w:t xml:space="preserve">Gehoord de </w:t>
      </w:r>
      <w:r w:rsidR="00FB29F5">
        <w:t xml:space="preserve">beraadslaging </w:t>
      </w:r>
      <w:proofErr w:type="gramStart"/>
      <w:r w:rsidR="00FB29F5">
        <w:t>inzake</w:t>
      </w:r>
      <w:proofErr w:type="gramEnd"/>
      <w:r w:rsidR="00FB29F5">
        <w:t xml:space="preserve"> </w:t>
      </w:r>
      <w:proofErr w:type="gramStart"/>
      <w:r w:rsidR="00FB29F5">
        <w:t xml:space="preserve">{{ </w:t>
      </w:r>
      <w:r w:rsidR="00FB29F5" w:rsidRPr="00FB29F5">
        <w:t>subject</w:t>
      </w:r>
      <w:proofErr w:type="gramEnd"/>
      <w:r w:rsidR="00FB29F5">
        <w:t xml:space="preserve"> }}</w:t>
      </w:r>
      <w:r w:rsidR="00AC569A">
        <w:t>,</w:t>
      </w:r>
    </w:p>
    <w:p w14:paraId="7EC1AEC9" w14:textId="77777777" w:rsidR="002B686C" w:rsidRDefault="002B686C" w:rsidP="002B686C">
      <w:pPr>
        <w:pStyle w:val="BasistekstGemeenteAmsterdam"/>
      </w:pPr>
    </w:p>
    <w:p w14:paraId="2B3C8772" w14:textId="77777777" w:rsidR="00AD1EA6" w:rsidRDefault="00AD1EA6" w:rsidP="00AD1EA6">
      <w:pPr>
        <w:pStyle w:val="BasistekstGemeenteAmsterdam"/>
        <w:rPr>
          <w:lang w:val="en-US"/>
        </w:rPr>
      </w:pPr>
      <w:r w:rsidRPr="00AD1EA6">
        <w:rPr>
          <w:lang w:val="en-US"/>
        </w:rPr>
        <w:t xml:space="preserve">{% for item in considerations </w:t>
      </w:r>
      <w:proofErr w:type="gramStart"/>
      <w:r w:rsidRPr="00AD1EA6">
        <w:rPr>
          <w:lang w:val="en-US"/>
        </w:rPr>
        <w:t>%}{{ item</w:t>
      </w:r>
      <w:proofErr w:type="gramEnd"/>
      <w:r w:rsidRPr="00AD1EA6">
        <w:rPr>
          <w:lang w:val="en-US"/>
        </w:rPr>
        <w:t xml:space="preserve"> </w:t>
      </w:r>
      <w:proofErr w:type="gramStart"/>
      <w:r w:rsidRPr="00AD1EA6">
        <w:rPr>
          <w:lang w:val="en-US"/>
        </w:rPr>
        <w:t>}}</w:t>
      </w:r>
      <w:r w:rsidRPr="001772DB">
        <w:rPr>
          <w:lang w:val="en-US"/>
        </w:rPr>
        <w:t>{</w:t>
      </w:r>
      <w:proofErr w:type="gramEnd"/>
      <w:r w:rsidRPr="001772DB">
        <w:rPr>
          <w:lang w:val="en-US"/>
        </w:rPr>
        <w:t xml:space="preserve">% if not </w:t>
      </w:r>
      <w:proofErr w:type="spellStart"/>
      <w:proofErr w:type="gramStart"/>
      <w:r w:rsidRPr="001772DB">
        <w:rPr>
          <w:lang w:val="en-US"/>
        </w:rPr>
        <w:t>loop.last</w:t>
      </w:r>
      <w:proofErr w:type="spellEnd"/>
      <w:proofErr w:type="gramEnd"/>
      <w:r w:rsidRPr="001772DB">
        <w:rPr>
          <w:lang w:val="en-US"/>
        </w:rPr>
        <w:t xml:space="preserve"> %}</w:t>
      </w:r>
    </w:p>
    <w:p w14:paraId="1518DBFB" w14:textId="77777777" w:rsidR="00AC569A" w:rsidRDefault="00AC569A" w:rsidP="00AD1EA6">
      <w:pPr>
        <w:pStyle w:val="BasistekstGemeenteAmsterdam"/>
        <w:rPr>
          <w:lang w:val="en-US"/>
        </w:rPr>
      </w:pPr>
    </w:p>
    <w:p w14:paraId="675B3EBE" w14:textId="4C24E5F2" w:rsidR="002B686C" w:rsidRPr="00AD1EA6" w:rsidRDefault="00AD1EA6" w:rsidP="00AD1EA6">
      <w:pPr>
        <w:pStyle w:val="BasistekstGemeenteAmsterdam"/>
        <w:rPr>
          <w:lang w:val="en-US"/>
        </w:rPr>
      </w:pPr>
      <w:r w:rsidRPr="001772DB">
        <w:rPr>
          <w:lang w:val="en-US"/>
        </w:rPr>
        <w:t xml:space="preserve">{% endif </w:t>
      </w:r>
      <w:proofErr w:type="gramStart"/>
      <w:r w:rsidRPr="001772DB">
        <w:rPr>
          <w:lang w:val="en-US"/>
        </w:rPr>
        <w:t>%}</w:t>
      </w:r>
      <w:r w:rsidRPr="00AD1EA6">
        <w:rPr>
          <w:lang w:val="en-US"/>
        </w:rPr>
        <w:t>{</w:t>
      </w:r>
      <w:proofErr w:type="gramEnd"/>
      <w:r w:rsidRPr="00AD1EA6">
        <w:rPr>
          <w:lang w:val="en-US"/>
        </w:rPr>
        <w:t xml:space="preserve">% </w:t>
      </w:r>
      <w:proofErr w:type="spellStart"/>
      <w:r w:rsidRPr="00AD1EA6">
        <w:rPr>
          <w:lang w:val="en-US"/>
        </w:rPr>
        <w:t>endfor</w:t>
      </w:r>
      <w:proofErr w:type="spellEnd"/>
      <w:r w:rsidRPr="00AD1EA6">
        <w:rPr>
          <w:lang w:val="en-US"/>
        </w:rPr>
        <w:t xml:space="preserve"> %}</w:t>
      </w:r>
    </w:p>
    <w:p w14:paraId="3282E441" w14:textId="77777777" w:rsidR="0011461E" w:rsidRDefault="002B686C" w:rsidP="00B10789">
      <w:pPr>
        <w:pStyle w:val="Kop1zondernummerGemeenteAmsterdam"/>
      </w:pPr>
      <w:r>
        <w:t xml:space="preserve">Verzoekt het </w:t>
      </w:r>
      <w:r w:rsidR="0011461E">
        <w:t>dagelijks bestuur</w:t>
      </w:r>
    </w:p>
    <w:p w14:paraId="72460D05" w14:textId="77777777" w:rsidR="00AD1EA6" w:rsidRDefault="00AD1EA6" w:rsidP="00AD1EA6">
      <w:pPr>
        <w:pStyle w:val="BasistekstGemeenteAmsterdam"/>
        <w:rPr>
          <w:lang w:val="en-US"/>
        </w:rPr>
      </w:pPr>
      <w:r w:rsidRPr="001772DB">
        <w:rPr>
          <w:lang w:val="en-US"/>
        </w:rPr>
        <w:t xml:space="preserve">{% for item in requests </w:t>
      </w:r>
      <w:proofErr w:type="gramStart"/>
      <w:r w:rsidRPr="001772DB">
        <w:rPr>
          <w:lang w:val="en-US"/>
        </w:rPr>
        <w:t xml:space="preserve">%}{{ </w:t>
      </w:r>
      <w:proofErr w:type="spellStart"/>
      <w:r w:rsidRPr="001772DB">
        <w:rPr>
          <w:lang w:val="en-US"/>
        </w:rPr>
        <w:t>loop</w:t>
      </w:r>
      <w:proofErr w:type="gramEnd"/>
      <w:r w:rsidRPr="001772DB">
        <w:rPr>
          <w:lang w:val="en-US"/>
        </w:rPr>
        <w:t>.</w:t>
      </w:r>
      <w:proofErr w:type="gramStart"/>
      <w:r w:rsidRPr="001772DB">
        <w:rPr>
          <w:lang w:val="en-US"/>
        </w:rPr>
        <w:t>index</w:t>
      </w:r>
      <w:proofErr w:type="spellEnd"/>
      <w:r w:rsidRPr="001772DB">
        <w:rPr>
          <w:lang w:val="en-US"/>
        </w:rPr>
        <w:t xml:space="preserve"> }</w:t>
      </w:r>
      <w:proofErr w:type="gramEnd"/>
      <w:r w:rsidRPr="001772DB">
        <w:rPr>
          <w:lang w:val="en-US"/>
        </w:rPr>
        <w:t xml:space="preserve">}. </w:t>
      </w:r>
      <w:proofErr w:type="gramStart"/>
      <w:r w:rsidRPr="001772DB">
        <w:rPr>
          <w:lang w:val="en-US"/>
        </w:rPr>
        <w:t>{{ item</w:t>
      </w:r>
      <w:proofErr w:type="gramEnd"/>
      <w:r w:rsidRPr="001772DB">
        <w:rPr>
          <w:lang w:val="en-US"/>
        </w:rPr>
        <w:t xml:space="preserve"> </w:t>
      </w:r>
      <w:proofErr w:type="gramStart"/>
      <w:r w:rsidRPr="001772DB">
        <w:rPr>
          <w:lang w:val="en-US"/>
        </w:rPr>
        <w:t>}}{</w:t>
      </w:r>
      <w:proofErr w:type="gramEnd"/>
      <w:r w:rsidRPr="001772DB">
        <w:rPr>
          <w:lang w:val="en-US"/>
        </w:rPr>
        <w:t xml:space="preserve">% if not </w:t>
      </w:r>
      <w:proofErr w:type="spellStart"/>
      <w:proofErr w:type="gramStart"/>
      <w:r w:rsidRPr="001772DB">
        <w:rPr>
          <w:lang w:val="en-US"/>
        </w:rPr>
        <w:t>loop.last</w:t>
      </w:r>
      <w:proofErr w:type="spellEnd"/>
      <w:proofErr w:type="gramEnd"/>
      <w:r w:rsidRPr="001772DB">
        <w:rPr>
          <w:lang w:val="en-US"/>
        </w:rPr>
        <w:t xml:space="preserve"> %}</w:t>
      </w:r>
    </w:p>
    <w:p w14:paraId="488F906D" w14:textId="0A0B27D0" w:rsidR="00AD1EA6" w:rsidRPr="00AD1EA6" w:rsidRDefault="00AD1EA6" w:rsidP="00AD1EA6">
      <w:pPr>
        <w:pStyle w:val="BasistekstGemeenteAmsterdam"/>
        <w:rPr>
          <w:lang w:val="en-US"/>
        </w:rPr>
      </w:pPr>
      <w:r w:rsidRPr="001772DB">
        <w:rPr>
          <w:lang w:val="en-US"/>
        </w:rPr>
        <w:t xml:space="preserve">{% endif </w:t>
      </w:r>
      <w:proofErr w:type="gramStart"/>
      <w:r w:rsidRPr="001772DB">
        <w:rPr>
          <w:lang w:val="en-US"/>
        </w:rPr>
        <w:t>%}{</w:t>
      </w:r>
      <w:proofErr w:type="gramEnd"/>
      <w:r w:rsidRPr="001772DB">
        <w:rPr>
          <w:lang w:val="en-US"/>
        </w:rPr>
        <w:t xml:space="preserve">% </w:t>
      </w:r>
      <w:proofErr w:type="spellStart"/>
      <w:r w:rsidRPr="001772DB">
        <w:rPr>
          <w:lang w:val="en-US"/>
        </w:rPr>
        <w:t>endfor</w:t>
      </w:r>
      <w:proofErr w:type="spellEnd"/>
      <w:r w:rsidRPr="001772DB">
        <w:rPr>
          <w:lang w:val="en-US"/>
        </w:rPr>
        <w:t xml:space="preserve"> %}</w:t>
      </w:r>
    </w:p>
    <w:p w14:paraId="41EBD24E" w14:textId="77777777" w:rsidR="00AD1EA6" w:rsidRPr="00564A2D" w:rsidRDefault="00AD1EA6" w:rsidP="00AD1EA6">
      <w:pPr>
        <w:pStyle w:val="Kop1zondernummerGemeenteAmsterdam"/>
        <w:rPr>
          <w:lang w:val="en-US"/>
        </w:rPr>
      </w:pPr>
      <w:proofErr w:type="gramStart"/>
      <w:r w:rsidRPr="00564A2D">
        <w:rPr>
          <w:lang w:val="en-US"/>
        </w:rPr>
        <w:t xml:space="preserve">{{ </w:t>
      </w:r>
      <w:proofErr w:type="spellStart"/>
      <w:r w:rsidRPr="00564A2D">
        <w:rPr>
          <w:lang w:val="en-US"/>
        </w:rPr>
        <w:t>indiener</w:t>
      </w:r>
      <w:proofErr w:type="gramEnd"/>
      <w:r w:rsidRPr="00564A2D">
        <w:rPr>
          <w:lang w:val="en-US"/>
        </w:rPr>
        <w:t>_</w:t>
      </w:r>
      <w:proofErr w:type="gramStart"/>
      <w:r w:rsidRPr="00564A2D">
        <w:rPr>
          <w:lang w:val="en-US"/>
        </w:rPr>
        <w:t>label</w:t>
      </w:r>
      <w:proofErr w:type="spellEnd"/>
      <w:r w:rsidRPr="00564A2D">
        <w:rPr>
          <w:lang w:val="en-US"/>
        </w:rPr>
        <w:t xml:space="preserve"> }</w:t>
      </w:r>
      <w:proofErr w:type="gramEnd"/>
      <w:r w:rsidRPr="00564A2D">
        <w:rPr>
          <w:lang w:val="en-US"/>
        </w:rPr>
        <w:t>}</w:t>
      </w:r>
    </w:p>
    <w:p w14:paraId="0EEFCA96" w14:textId="77777777" w:rsidR="00AD1EA6" w:rsidRDefault="00AD1EA6" w:rsidP="00AD1EA6">
      <w:pPr>
        <w:pStyle w:val="BasistekstGemeenteAmsterdam"/>
        <w:rPr>
          <w:lang w:val="en-US"/>
        </w:rPr>
      </w:pPr>
      <w:r w:rsidRPr="00564A2D">
        <w:rPr>
          <w:lang w:val="en-US"/>
        </w:rPr>
        <w:t xml:space="preserve">{% for </w:t>
      </w:r>
      <w:proofErr w:type="spellStart"/>
      <w:r w:rsidRPr="00564A2D">
        <w:rPr>
          <w:lang w:val="en-US"/>
        </w:rPr>
        <w:t>indiener</w:t>
      </w:r>
      <w:proofErr w:type="spellEnd"/>
      <w:r w:rsidRPr="00564A2D">
        <w:rPr>
          <w:lang w:val="en-US"/>
        </w:rPr>
        <w:t xml:space="preserve"> in </w:t>
      </w:r>
      <w:proofErr w:type="spellStart"/>
      <w:r w:rsidRPr="00564A2D">
        <w:rPr>
          <w:lang w:val="en-US"/>
        </w:rPr>
        <w:t>indieners_sentence</w:t>
      </w:r>
      <w:proofErr w:type="spellEnd"/>
      <w:r w:rsidRPr="00564A2D">
        <w:rPr>
          <w:lang w:val="en-US"/>
        </w:rPr>
        <w:t xml:space="preserve"> </w:t>
      </w:r>
      <w:proofErr w:type="gramStart"/>
      <w:r w:rsidRPr="00564A2D">
        <w:rPr>
          <w:lang w:val="en-US"/>
        </w:rPr>
        <w:t xml:space="preserve">%}{{ </w:t>
      </w:r>
      <w:proofErr w:type="spellStart"/>
      <w:r w:rsidRPr="00564A2D">
        <w:rPr>
          <w:lang w:val="en-US"/>
        </w:rPr>
        <w:t>indiener</w:t>
      </w:r>
      <w:proofErr w:type="spellEnd"/>
      <w:proofErr w:type="gramEnd"/>
      <w:r w:rsidRPr="00564A2D">
        <w:rPr>
          <w:lang w:val="en-US"/>
        </w:rPr>
        <w:t xml:space="preserve"> </w:t>
      </w:r>
      <w:proofErr w:type="gramStart"/>
      <w:r w:rsidRPr="00564A2D">
        <w:rPr>
          <w:lang w:val="en-US"/>
        </w:rPr>
        <w:t>}}</w:t>
      </w:r>
      <w:r w:rsidRPr="001772DB">
        <w:rPr>
          <w:lang w:val="en-US"/>
        </w:rPr>
        <w:t>{</w:t>
      </w:r>
      <w:proofErr w:type="gramEnd"/>
      <w:r w:rsidRPr="001772DB">
        <w:rPr>
          <w:lang w:val="en-US"/>
        </w:rPr>
        <w:t xml:space="preserve">% if not </w:t>
      </w:r>
      <w:proofErr w:type="spellStart"/>
      <w:proofErr w:type="gramStart"/>
      <w:r w:rsidRPr="001772DB">
        <w:rPr>
          <w:lang w:val="en-US"/>
        </w:rPr>
        <w:t>loop.last</w:t>
      </w:r>
      <w:proofErr w:type="spellEnd"/>
      <w:proofErr w:type="gramEnd"/>
      <w:r w:rsidRPr="001772DB">
        <w:rPr>
          <w:lang w:val="en-US"/>
        </w:rPr>
        <w:t xml:space="preserve"> %}</w:t>
      </w:r>
    </w:p>
    <w:p w14:paraId="34082636" w14:textId="4AB2A187" w:rsidR="00E37F3B" w:rsidRPr="00AD1EA6" w:rsidRDefault="00AD1EA6" w:rsidP="00AD1EA6">
      <w:pPr>
        <w:rPr>
          <w:lang w:val="en-US"/>
        </w:rPr>
      </w:pPr>
      <w:r w:rsidRPr="001772DB">
        <w:rPr>
          <w:lang w:val="en-US"/>
        </w:rPr>
        <w:t xml:space="preserve">{% endif </w:t>
      </w:r>
      <w:proofErr w:type="gramStart"/>
      <w:r w:rsidRPr="001772DB">
        <w:rPr>
          <w:lang w:val="en-US"/>
        </w:rPr>
        <w:t>%}</w:t>
      </w:r>
      <w:r w:rsidRPr="00564A2D">
        <w:rPr>
          <w:lang w:val="en-US"/>
        </w:rPr>
        <w:t>{</w:t>
      </w:r>
      <w:proofErr w:type="gramEnd"/>
      <w:r w:rsidRPr="00564A2D">
        <w:rPr>
          <w:lang w:val="en-US"/>
        </w:rPr>
        <w:t xml:space="preserve">% </w:t>
      </w:r>
      <w:proofErr w:type="spellStart"/>
      <w:r w:rsidRPr="00564A2D">
        <w:rPr>
          <w:lang w:val="en-US"/>
        </w:rPr>
        <w:t>endfor</w:t>
      </w:r>
      <w:proofErr w:type="spellEnd"/>
      <w:r w:rsidRPr="00564A2D">
        <w:rPr>
          <w:lang w:val="en-US"/>
        </w:rPr>
        <w:t xml:space="preserve"> %}</w:t>
      </w:r>
    </w:p>
    <w:sectPr w:rsidR="00E37F3B" w:rsidRPr="00AD1EA6" w:rsidSect="008E7FA8">
      <w:headerReference w:type="default" r:id="rId9"/>
      <w:headerReference w:type="first" r:id="rId10"/>
      <w:pgSz w:w="11906" w:h="16838" w:code="9"/>
      <w:pgMar w:top="2120" w:right="1644" w:bottom="1418" w:left="1758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B758B" w14:textId="77777777" w:rsidR="00B17855" w:rsidRDefault="00B17855">
      <w:r>
        <w:separator/>
      </w:r>
    </w:p>
  </w:endnote>
  <w:endnote w:type="continuationSeparator" w:id="0">
    <w:p w14:paraId="2914FCAE" w14:textId="77777777" w:rsidR="00B17855" w:rsidRDefault="00B17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iandra GD">
    <w:panose1 w:val="020E0502030308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de 39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FD57B" w14:textId="77777777" w:rsidR="00B17855" w:rsidRDefault="00B17855">
      <w:r>
        <w:separator/>
      </w:r>
    </w:p>
  </w:footnote>
  <w:footnote w:type="continuationSeparator" w:id="0">
    <w:p w14:paraId="3A8CCEF9" w14:textId="77777777" w:rsidR="00B17855" w:rsidRDefault="00B17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tblpY="551"/>
      <w:tblOverlap w:val="never"/>
      <w:tblW w:w="85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64"/>
      <w:gridCol w:w="2098"/>
    </w:tblGrid>
    <w:tr w:rsidR="00587DF8" w14:paraId="384D10AF" w14:textId="77777777" w:rsidTr="00D87573">
      <w:trPr>
        <w:trHeight w:hRule="exact" w:val="240"/>
      </w:trPr>
      <w:tc>
        <w:tcPr>
          <w:tcW w:w="6464" w:type="dxa"/>
          <w:shd w:val="clear" w:color="auto" w:fill="auto"/>
        </w:tcPr>
        <w:p w14:paraId="45F0DD4E" w14:textId="77777777" w:rsidR="00587DF8" w:rsidRDefault="00587DF8" w:rsidP="00587DF8">
          <w:pPr>
            <w:pStyle w:val="KoptekstGemeenteAmsterdam"/>
          </w:pPr>
          <w:r>
            <w:t>Gemeente Amsterdam</w:t>
          </w:r>
        </w:p>
      </w:tc>
      <w:tc>
        <w:tcPr>
          <w:tcW w:w="2098" w:type="dxa"/>
          <w:shd w:val="clear" w:color="auto" w:fill="auto"/>
        </w:tcPr>
        <w:p w14:paraId="4466D6D9" w14:textId="77777777" w:rsidR="00587DF8" w:rsidRDefault="00587DF8" w:rsidP="00587DF8">
          <w:pPr>
            <w:pStyle w:val="KoptekstGemeenteAmsterdam"/>
          </w:pPr>
          <w:r>
            <w:t>Status</w:t>
          </w:r>
          <w:r w:rsidR="00661464">
            <w:t xml:space="preserve"> </w:t>
          </w:r>
          <w:sdt>
            <w:sdtPr>
              <w:tag w:val="Status"/>
              <w:id w:val="-951396769"/>
              <w:placeholder>
                <w:docPart w:val="D68738B7EF00426CBF4B2E2376DC64B6"/>
              </w:placeholder>
              <w:showingPlcHdr/>
              <w:dataBinding w:prefixMappings="xmlns:ns0='http://www.joulesunlimited.com/ccmappings' " w:xpath="/ns0:ju[1]/ns0:Status[1]" w:storeItemID="{72B250E5-0816-4D6F-9377-02531461412A}"/>
              <w:text/>
            </w:sdtPr>
            <w:sdtContent>
              <w:r w:rsidR="009237B2">
                <w:t xml:space="preserve">     </w:t>
              </w:r>
            </w:sdtContent>
          </w:sdt>
        </w:p>
      </w:tc>
    </w:tr>
    <w:tr w:rsidR="00587DF8" w14:paraId="50270A97" w14:textId="77777777" w:rsidTr="00D87573">
      <w:trPr>
        <w:trHeight w:hRule="exact" w:val="240"/>
      </w:trPr>
      <w:tc>
        <w:tcPr>
          <w:tcW w:w="6464" w:type="dxa"/>
          <w:shd w:val="clear" w:color="auto" w:fill="auto"/>
        </w:tcPr>
        <w:p w14:paraId="7F85D8D8" w14:textId="77777777" w:rsidR="00587DF8" w:rsidRPr="004F2F1C" w:rsidRDefault="00587DF8" w:rsidP="00587DF8">
          <w:pPr>
            <w:pStyle w:val="KoptekstGemeenteAmsterdam"/>
            <w:jc w:val="right"/>
            <w:rPr>
              <w:b/>
            </w:rPr>
          </w:pPr>
        </w:p>
      </w:tc>
      <w:tc>
        <w:tcPr>
          <w:tcW w:w="2098" w:type="dxa"/>
          <w:shd w:val="clear" w:color="auto" w:fill="auto"/>
        </w:tcPr>
        <w:p w14:paraId="4CDCDD6A" w14:textId="77777777" w:rsidR="00587DF8" w:rsidRDefault="00587DF8" w:rsidP="00587DF8">
          <w:pPr>
            <w:pStyle w:val="KoptekstGemeenteAmsterdam"/>
          </w:pPr>
          <w:r w:rsidRPr="00736B21">
            <w:t>Pa</w:t>
          </w:r>
          <w:r w:rsidRPr="00587DF8">
            <w:t>gi</w:t>
          </w:r>
          <w:r w:rsidRPr="00736B21">
            <w:t>na</w:t>
          </w:r>
          <w: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SECTIONPAGES </w:instrText>
          </w:r>
          <w:r>
            <w:fldChar w:fldCharType="separate"/>
          </w:r>
          <w:r w:rsidR="00DF2EF2">
            <w:t>1</w:t>
          </w:r>
          <w:r>
            <w:fldChar w:fldCharType="end"/>
          </w:r>
        </w:p>
      </w:tc>
    </w:tr>
  </w:tbl>
  <w:p w14:paraId="04CE2FF4" w14:textId="77777777" w:rsidR="00587DF8" w:rsidRDefault="00587D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6CC88" w14:textId="77777777" w:rsidR="00C51279" w:rsidRPr="00C51279" w:rsidRDefault="00C51279" w:rsidP="00C51279">
    <w:pPr>
      <w:pStyle w:val="Header"/>
    </w:pPr>
  </w:p>
  <w:p w14:paraId="42F15F56" w14:textId="77777777" w:rsidR="007C45DA" w:rsidRDefault="007C45DA" w:rsidP="00C512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6A8CEA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966D8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3AF3C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5A20A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A03F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A806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4A86C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E83CD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E238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3E23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14818"/>
    <w:multiLevelType w:val="multilevel"/>
    <w:tmpl w:val="7ECCE80E"/>
    <w:numStyleLink w:val="OpsommingbolletjeGemeenteAmsterdam"/>
  </w:abstractNum>
  <w:abstractNum w:abstractNumId="11" w15:restartNumberingAfterBreak="0">
    <w:nsid w:val="06FB0A3D"/>
    <w:multiLevelType w:val="multilevel"/>
    <w:tmpl w:val="7ECCE80E"/>
    <w:styleLink w:val="OpsommingbolletjeGemeenteAmsterdam"/>
    <w:lvl w:ilvl="0">
      <w:start w:val="1"/>
      <w:numFmt w:val="bullet"/>
      <w:pStyle w:val="Opsommingbolletje1eniveauGemeenteAmsterdam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pStyle w:val="Opsommingbolletje2eniveauGemeenteAmsterdam"/>
      <w:lvlText w:val=""/>
      <w:lvlJc w:val="left"/>
      <w:pPr>
        <w:ind w:left="454" w:hanging="227"/>
      </w:pPr>
      <w:rPr>
        <w:rFonts w:ascii="Wingdings" w:hAnsi="Wingdings" w:hint="default"/>
      </w:rPr>
    </w:lvl>
    <w:lvl w:ilvl="2">
      <w:start w:val="1"/>
      <w:numFmt w:val="bullet"/>
      <w:pStyle w:val="Opsommingbolletje3eniveauGemeenteAmsterdam"/>
      <w:lvlText w:val=""/>
      <w:lvlJc w:val="left"/>
      <w:pPr>
        <w:ind w:left="681" w:hanging="22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908" w:hanging="22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1135" w:hanging="22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589" w:hanging="22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1816" w:hanging="22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2" w15:restartNumberingAfterBreak="0">
    <w:nsid w:val="0BC24928"/>
    <w:multiLevelType w:val="multilevel"/>
    <w:tmpl w:val="95C42F98"/>
    <w:styleLink w:val="OpsommingstreepjeGemeenteAmsterdam"/>
    <w:lvl w:ilvl="0">
      <w:start w:val="1"/>
      <w:numFmt w:val="bullet"/>
      <w:pStyle w:val="Opsommingstreepje1eniveauGemeenteAmsterdam"/>
      <w:lvlText w:val="–"/>
      <w:lvlJc w:val="left"/>
      <w:pPr>
        <w:ind w:left="227" w:hanging="227"/>
      </w:pPr>
      <w:rPr>
        <w:rFonts w:ascii="Corbel" w:hAnsi="Corbel" w:hint="default"/>
      </w:rPr>
    </w:lvl>
    <w:lvl w:ilvl="1">
      <w:start w:val="1"/>
      <w:numFmt w:val="bullet"/>
      <w:pStyle w:val="Opsommingstreepje2eniveauGemeenteAmsterdam"/>
      <w:lvlText w:val="–"/>
      <w:lvlJc w:val="left"/>
      <w:pPr>
        <w:ind w:left="454" w:hanging="227"/>
      </w:pPr>
      <w:rPr>
        <w:rFonts w:ascii="Corbel" w:hAnsi="Corbel" w:hint="default"/>
      </w:rPr>
    </w:lvl>
    <w:lvl w:ilvl="2">
      <w:start w:val="1"/>
      <w:numFmt w:val="bullet"/>
      <w:pStyle w:val="Opsommingstreepje3eniveauGemeenteAmsterdam"/>
      <w:lvlText w:val="–"/>
      <w:lvlJc w:val="left"/>
      <w:pPr>
        <w:ind w:left="681" w:hanging="227"/>
      </w:pPr>
      <w:rPr>
        <w:rFonts w:ascii="Corbel" w:hAnsi="Corbel" w:hint="default"/>
      </w:rPr>
    </w:lvl>
    <w:lvl w:ilvl="3">
      <w:start w:val="1"/>
      <w:numFmt w:val="bullet"/>
      <w:lvlText w:val="–"/>
      <w:lvlJc w:val="left"/>
      <w:pPr>
        <w:ind w:left="908" w:hanging="227"/>
      </w:pPr>
      <w:rPr>
        <w:rFonts w:ascii="Corbel" w:hAnsi="Corbel" w:hint="default"/>
      </w:rPr>
    </w:lvl>
    <w:lvl w:ilvl="4">
      <w:start w:val="1"/>
      <w:numFmt w:val="bullet"/>
      <w:lvlText w:val="–"/>
      <w:lvlJc w:val="left"/>
      <w:pPr>
        <w:ind w:left="1135" w:hanging="227"/>
      </w:pPr>
      <w:rPr>
        <w:rFonts w:ascii="Corbel" w:hAnsi="Corbel" w:hint="default"/>
      </w:rPr>
    </w:lvl>
    <w:lvl w:ilvl="5">
      <w:start w:val="1"/>
      <w:numFmt w:val="bullet"/>
      <w:lvlText w:val="–"/>
      <w:lvlJc w:val="left"/>
      <w:pPr>
        <w:ind w:left="1362" w:hanging="227"/>
      </w:pPr>
      <w:rPr>
        <w:rFonts w:ascii="Corbel" w:hAnsi="Corbel" w:hint="default"/>
      </w:rPr>
    </w:lvl>
    <w:lvl w:ilvl="6">
      <w:start w:val="1"/>
      <w:numFmt w:val="bullet"/>
      <w:lvlText w:val="–"/>
      <w:lvlJc w:val="left"/>
      <w:pPr>
        <w:ind w:left="1589" w:hanging="227"/>
      </w:pPr>
      <w:rPr>
        <w:rFonts w:ascii="Corbel" w:hAnsi="Corbel" w:hint="default"/>
      </w:rPr>
    </w:lvl>
    <w:lvl w:ilvl="7">
      <w:start w:val="1"/>
      <w:numFmt w:val="bullet"/>
      <w:lvlText w:val="–"/>
      <w:lvlJc w:val="left"/>
      <w:pPr>
        <w:ind w:left="1816" w:hanging="227"/>
      </w:pPr>
      <w:rPr>
        <w:rFonts w:ascii="Corbel" w:hAnsi="Corbel" w:hint="default"/>
      </w:rPr>
    </w:lvl>
    <w:lvl w:ilvl="8">
      <w:start w:val="1"/>
      <w:numFmt w:val="bullet"/>
      <w:lvlText w:val="–"/>
      <w:lvlJc w:val="left"/>
      <w:pPr>
        <w:ind w:left="2043" w:hanging="227"/>
      </w:pPr>
      <w:rPr>
        <w:rFonts w:ascii="Corbel" w:hAnsi="Corbel" w:hint="default"/>
      </w:rPr>
    </w:lvl>
  </w:abstractNum>
  <w:abstractNum w:abstractNumId="13" w15:restartNumberingAfterBreak="0">
    <w:nsid w:val="10B933AC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E353F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6241284"/>
    <w:multiLevelType w:val="multilevel"/>
    <w:tmpl w:val="95C42F98"/>
    <w:numStyleLink w:val="OpsommingstreepjeGemeenteAmsterdam"/>
  </w:abstractNum>
  <w:abstractNum w:abstractNumId="16" w15:restartNumberingAfterBreak="0">
    <w:nsid w:val="189F3493"/>
    <w:multiLevelType w:val="multilevel"/>
    <w:tmpl w:val="B7B66B92"/>
    <w:numStyleLink w:val="KopnummeringGemeenteAmsterdam"/>
  </w:abstractNum>
  <w:abstractNum w:abstractNumId="17" w15:restartNumberingAfterBreak="0">
    <w:nsid w:val="2D665843"/>
    <w:multiLevelType w:val="multilevel"/>
    <w:tmpl w:val="ACA6F9E2"/>
    <w:styleLink w:val="BijlagenummeringGemeenteAmsterdam"/>
    <w:lvl w:ilvl="0">
      <w:start w:val="1"/>
      <w:numFmt w:val="decimal"/>
      <w:pStyle w:val="Bijlagekop1GemeenteAmsterdam"/>
      <w:lvlText w:val="Bijlage 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Bijlagekop2GemeenteAmsterdam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abstractNum w:abstractNumId="18" w15:restartNumberingAfterBreak="0">
    <w:nsid w:val="2D7E06B0"/>
    <w:multiLevelType w:val="multilevel"/>
    <w:tmpl w:val="58C88024"/>
    <w:styleLink w:val="OpsommingkleineletterGemeenteAmsterdam"/>
    <w:lvl w:ilvl="0">
      <w:start w:val="1"/>
      <w:numFmt w:val="lowerLetter"/>
      <w:pStyle w:val="Opsommingkleineletter1eniveauGemeenteAmsterdam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Opsommingkleineletter2eniveauGemeenteAmsterdam"/>
      <w:lvlText w:val="%2"/>
      <w:lvlJc w:val="left"/>
      <w:pPr>
        <w:ind w:left="454" w:hanging="227"/>
      </w:pPr>
      <w:rPr>
        <w:rFonts w:hint="default"/>
      </w:rPr>
    </w:lvl>
    <w:lvl w:ilvl="2">
      <w:start w:val="1"/>
      <w:numFmt w:val="lowerLetter"/>
      <w:pStyle w:val="Opsommingkleineletter3eniveauGemeenteAmsterdam"/>
      <w:lvlText w:val="%3"/>
      <w:lvlJc w:val="left"/>
      <w:pPr>
        <w:ind w:left="681" w:hanging="227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135" w:hanging="227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1362" w:hanging="227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1816" w:hanging="227"/>
      </w:pPr>
      <w:rPr>
        <w:rFonts w:hint="default"/>
      </w:rPr>
    </w:lvl>
    <w:lvl w:ilvl="8">
      <w:start w:val="1"/>
      <w:numFmt w:val="lowerLetter"/>
      <w:lvlText w:val="%9"/>
      <w:lvlJc w:val="left"/>
      <w:pPr>
        <w:ind w:left="2043" w:hanging="227"/>
      </w:pPr>
      <w:rPr>
        <w:rFonts w:hint="default"/>
      </w:rPr>
    </w:lvl>
  </w:abstractNum>
  <w:abstractNum w:abstractNumId="19" w15:restartNumberingAfterBreak="0">
    <w:nsid w:val="306D12C1"/>
    <w:multiLevelType w:val="multilevel"/>
    <w:tmpl w:val="F81626D2"/>
    <w:styleLink w:val="OpsommingGemeenteAmsterdam"/>
    <w:lvl w:ilvl="0">
      <w:start w:val="1"/>
      <w:numFmt w:val="bullet"/>
      <w:pStyle w:val="Opsommingteken1eniveauGemeenteAmsterdam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pStyle w:val="Opsommingteken2eniveauGemeenteAmsterdam"/>
      <w:lvlText w:val="–"/>
      <w:lvlJc w:val="left"/>
      <w:pPr>
        <w:ind w:left="454" w:hanging="227"/>
      </w:pPr>
      <w:rPr>
        <w:rFonts w:ascii="Corbel" w:hAnsi="Corbel" w:hint="default"/>
      </w:rPr>
    </w:lvl>
    <w:lvl w:ilvl="2">
      <w:start w:val="1"/>
      <w:numFmt w:val="bullet"/>
      <w:pStyle w:val="Opsommingteken3eniveauGemeenteAmsterdam"/>
      <w:lvlText w:val="–"/>
      <w:lvlJc w:val="left"/>
      <w:pPr>
        <w:ind w:left="681" w:hanging="227"/>
      </w:pPr>
      <w:rPr>
        <w:rFonts w:ascii="Corbel" w:hAnsi="Corbel" w:hint="default"/>
      </w:rPr>
    </w:lvl>
    <w:lvl w:ilvl="3">
      <w:start w:val="1"/>
      <w:numFmt w:val="bullet"/>
      <w:lvlText w:val="–"/>
      <w:lvlJc w:val="left"/>
      <w:pPr>
        <w:ind w:left="908" w:hanging="227"/>
      </w:pPr>
      <w:rPr>
        <w:rFonts w:ascii="Corbel" w:hAnsi="Corbel" w:hint="default"/>
      </w:rPr>
    </w:lvl>
    <w:lvl w:ilvl="4">
      <w:start w:val="1"/>
      <w:numFmt w:val="bullet"/>
      <w:lvlText w:val="–"/>
      <w:lvlJc w:val="left"/>
      <w:pPr>
        <w:ind w:left="1135" w:hanging="227"/>
      </w:pPr>
      <w:rPr>
        <w:rFonts w:ascii="Corbel" w:hAnsi="Corbel" w:hint="default"/>
      </w:rPr>
    </w:lvl>
    <w:lvl w:ilvl="5">
      <w:start w:val="1"/>
      <w:numFmt w:val="bullet"/>
      <w:lvlText w:val="–"/>
      <w:lvlJc w:val="left"/>
      <w:pPr>
        <w:ind w:left="1362" w:hanging="227"/>
      </w:pPr>
      <w:rPr>
        <w:rFonts w:ascii="Corbel" w:hAnsi="Corbel" w:hint="default"/>
      </w:rPr>
    </w:lvl>
    <w:lvl w:ilvl="6">
      <w:start w:val="1"/>
      <w:numFmt w:val="bullet"/>
      <w:lvlText w:val="–"/>
      <w:lvlJc w:val="left"/>
      <w:pPr>
        <w:ind w:left="1589" w:hanging="227"/>
      </w:pPr>
      <w:rPr>
        <w:rFonts w:ascii="Corbel" w:hAnsi="Corbel" w:hint="default"/>
      </w:rPr>
    </w:lvl>
    <w:lvl w:ilvl="7">
      <w:start w:val="1"/>
      <w:numFmt w:val="bullet"/>
      <w:lvlText w:val="–"/>
      <w:lvlJc w:val="left"/>
      <w:pPr>
        <w:ind w:left="1816" w:hanging="227"/>
      </w:pPr>
      <w:rPr>
        <w:rFonts w:ascii="Corbel" w:hAnsi="Corbel" w:hint="default"/>
      </w:rPr>
    </w:lvl>
    <w:lvl w:ilvl="8">
      <w:start w:val="1"/>
      <w:numFmt w:val="bullet"/>
      <w:lvlText w:val="–"/>
      <w:lvlJc w:val="left"/>
      <w:pPr>
        <w:ind w:left="2043" w:hanging="227"/>
      </w:pPr>
      <w:rPr>
        <w:rFonts w:ascii="Corbel" w:hAnsi="Corbel" w:hint="default"/>
      </w:rPr>
    </w:lvl>
  </w:abstractNum>
  <w:abstractNum w:abstractNumId="20" w15:restartNumberingAfterBreak="0">
    <w:nsid w:val="398A2A0C"/>
    <w:multiLevelType w:val="multilevel"/>
    <w:tmpl w:val="22E638CC"/>
    <w:styleLink w:val="OpsommingnummerGemeenteAmsterdam"/>
    <w:lvl w:ilvl="0">
      <w:start w:val="1"/>
      <w:numFmt w:val="decimal"/>
      <w:pStyle w:val="Opsommingnummer1eniveauGemeenteAmsterdam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pStyle w:val="Opsommingnummer2eniveauGemeenteAmsterdam"/>
      <w:lvlText w:val="%2"/>
      <w:lvlJc w:val="left"/>
      <w:pPr>
        <w:ind w:left="454" w:hanging="227"/>
      </w:pPr>
      <w:rPr>
        <w:rFonts w:hint="default"/>
      </w:rPr>
    </w:lvl>
    <w:lvl w:ilvl="2">
      <w:start w:val="1"/>
      <w:numFmt w:val="decimal"/>
      <w:pStyle w:val="Opsommingnummer3eniveauGemeenteAmsterdam"/>
      <w:lvlText w:val="%3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908" w:hanging="22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135" w:hanging="227"/>
      </w:pPr>
      <w:rPr>
        <w:rFonts w:hint="default"/>
      </w:rPr>
    </w:lvl>
    <w:lvl w:ilvl="5">
      <w:start w:val="1"/>
      <w:numFmt w:val="decimal"/>
      <w:lvlText w:val="%6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1589" w:hanging="22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1816" w:hanging="227"/>
      </w:pPr>
      <w:rPr>
        <w:rFonts w:hint="default"/>
      </w:rPr>
    </w:lvl>
    <w:lvl w:ilvl="8">
      <w:start w:val="1"/>
      <w:numFmt w:val="decimal"/>
      <w:lvlText w:val="%9"/>
      <w:lvlJc w:val="left"/>
      <w:pPr>
        <w:ind w:left="2043" w:hanging="227"/>
      </w:pPr>
      <w:rPr>
        <w:rFonts w:hint="default"/>
      </w:rPr>
    </w:lvl>
  </w:abstractNum>
  <w:abstractNum w:abstractNumId="21" w15:restartNumberingAfterBreak="0">
    <w:nsid w:val="3C251D7D"/>
    <w:multiLevelType w:val="multilevel"/>
    <w:tmpl w:val="22E638CC"/>
    <w:numStyleLink w:val="OpsommingnummerGemeenteAmsterdam"/>
  </w:abstractNum>
  <w:abstractNum w:abstractNumId="22" w15:restartNumberingAfterBreak="0">
    <w:nsid w:val="3D5229C3"/>
    <w:multiLevelType w:val="multilevel"/>
    <w:tmpl w:val="58C88024"/>
    <w:numStyleLink w:val="OpsommingkleineletterGemeenteAmsterdam"/>
  </w:abstractNum>
  <w:abstractNum w:abstractNumId="23" w15:restartNumberingAfterBreak="0">
    <w:nsid w:val="40EF61F8"/>
    <w:multiLevelType w:val="multilevel"/>
    <w:tmpl w:val="B7B66B92"/>
    <w:styleLink w:val="KopnummeringGemeenteAmsterdam"/>
    <w:lvl w:ilvl="0">
      <w:start w:val="1"/>
      <w:numFmt w:val="decimal"/>
      <w:pStyle w:val="Heading1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992" w:hanging="99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276" w:hanging="127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18" w:hanging="1418"/>
      </w:pPr>
      <w:rPr>
        <w:rFonts w:hint="default"/>
      </w:rPr>
    </w:lvl>
  </w:abstractNum>
  <w:abstractNum w:abstractNumId="24" w15:restartNumberingAfterBreak="0">
    <w:nsid w:val="46A60AA0"/>
    <w:multiLevelType w:val="multilevel"/>
    <w:tmpl w:val="CFFEF33E"/>
    <w:styleLink w:val="OpsommingopenrondjeGemeenteAmsterdam"/>
    <w:lvl w:ilvl="0">
      <w:start w:val="1"/>
      <w:numFmt w:val="bullet"/>
      <w:pStyle w:val="Opsommingopenrondje1eniveauGemeenteAmsterdam"/>
      <w:lvlText w:val="o"/>
      <w:lvlJc w:val="left"/>
      <w:pPr>
        <w:ind w:left="284" w:hanging="284"/>
      </w:pPr>
      <w:rPr>
        <w:rFonts w:ascii="Calibri" w:hAnsi="Calibri" w:hint="default"/>
      </w:rPr>
    </w:lvl>
    <w:lvl w:ilvl="1">
      <w:start w:val="1"/>
      <w:numFmt w:val="bullet"/>
      <w:pStyle w:val="Opsommingopenrondje2eniveauGemeenteAmsterdam"/>
      <w:lvlText w:val="o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pStyle w:val="Opsommingopenrondje3eniveauGemeenteAmsterdam"/>
      <w:lvlText w:val="o"/>
      <w:lvlJc w:val="left"/>
      <w:pPr>
        <w:ind w:left="852" w:hanging="284"/>
      </w:pPr>
      <w:rPr>
        <w:rFonts w:ascii="Calibri" w:hAnsi="Calibri" w:hint="default"/>
      </w:rPr>
    </w:lvl>
    <w:lvl w:ilvl="3">
      <w:start w:val="1"/>
      <w:numFmt w:val="bullet"/>
      <w:lvlText w:val="o"/>
      <w:lvlJc w:val="left"/>
      <w:pPr>
        <w:ind w:left="1136" w:hanging="284"/>
      </w:pPr>
      <w:rPr>
        <w:rFonts w:ascii="Calibri" w:hAnsi="Calibri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alibri" w:hAnsi="Calibri" w:hint="default"/>
      </w:rPr>
    </w:lvl>
    <w:lvl w:ilvl="5">
      <w:start w:val="1"/>
      <w:numFmt w:val="bullet"/>
      <w:lvlText w:val="o"/>
      <w:lvlJc w:val="left"/>
      <w:pPr>
        <w:ind w:left="1704" w:hanging="284"/>
      </w:pPr>
      <w:rPr>
        <w:rFonts w:ascii="Calibri" w:hAnsi="Calibri" w:hint="default"/>
      </w:rPr>
    </w:lvl>
    <w:lvl w:ilvl="6">
      <w:start w:val="1"/>
      <w:numFmt w:val="bullet"/>
      <w:lvlText w:val="o"/>
      <w:lvlJc w:val="left"/>
      <w:pPr>
        <w:ind w:left="1988" w:hanging="284"/>
      </w:pPr>
      <w:rPr>
        <w:rFonts w:ascii="Calibri" w:hAnsi="Calibri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alibri" w:hAnsi="Calibri" w:hint="default"/>
      </w:rPr>
    </w:lvl>
    <w:lvl w:ilvl="8">
      <w:start w:val="1"/>
      <w:numFmt w:val="bullet"/>
      <w:lvlText w:val="o"/>
      <w:lvlJc w:val="left"/>
      <w:pPr>
        <w:ind w:left="2556" w:hanging="284"/>
      </w:pPr>
      <w:rPr>
        <w:rFonts w:ascii="Calibri" w:hAnsi="Calibri" w:hint="default"/>
      </w:rPr>
    </w:lvl>
  </w:abstractNum>
  <w:abstractNum w:abstractNumId="25" w15:restartNumberingAfterBreak="0">
    <w:nsid w:val="4C372459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4DD684D"/>
    <w:multiLevelType w:val="multilevel"/>
    <w:tmpl w:val="ACA6F9E2"/>
    <w:numStyleLink w:val="BijlagenummeringGemeenteAmsterdam"/>
  </w:abstractNum>
  <w:abstractNum w:abstractNumId="27" w15:restartNumberingAfterBreak="0">
    <w:nsid w:val="63F335A0"/>
    <w:multiLevelType w:val="multilevel"/>
    <w:tmpl w:val="C10C69FE"/>
    <w:styleLink w:val="OpsommingtekenGemeenteAmsterdam"/>
    <w:lvl w:ilvl="0">
      <w:start w:val="1"/>
      <w:numFmt w:val="bullet"/>
      <w:lvlText w:val="•"/>
      <w:lvlJc w:val="left"/>
      <w:pPr>
        <w:ind w:left="284" w:hanging="284"/>
      </w:pPr>
      <w:rPr>
        <w:rFonts w:ascii="Calibri" w:hAnsi="Calibri" w:hint="default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Maiandra GD" w:hAnsi="Maiandra GD" w:hint="default"/>
      </w:rPr>
    </w:lvl>
    <w:lvl w:ilvl="2">
      <w:start w:val="1"/>
      <w:numFmt w:val="bullet"/>
      <w:lvlText w:val="&gt;"/>
      <w:lvlJc w:val="left"/>
      <w:pPr>
        <w:ind w:left="852" w:hanging="284"/>
      </w:pPr>
      <w:rPr>
        <w:rFonts w:ascii="Maiandra GD" w:hAnsi="Maiandra GD" w:hint="default"/>
      </w:rPr>
    </w:lvl>
    <w:lvl w:ilvl="3">
      <w:start w:val="1"/>
      <w:numFmt w:val="bullet"/>
      <w:lvlText w:val="»"/>
      <w:lvlJc w:val="left"/>
      <w:pPr>
        <w:ind w:left="1136" w:hanging="284"/>
      </w:pPr>
      <w:rPr>
        <w:rFonts w:ascii="Maiandra GD" w:hAnsi="Maiandra GD" w:hint="default"/>
      </w:rPr>
    </w:lvl>
    <w:lvl w:ilvl="4">
      <w:start w:val="1"/>
      <w:numFmt w:val="bullet"/>
      <w:lvlText w:val="-"/>
      <w:lvlJc w:val="left"/>
      <w:pPr>
        <w:ind w:left="1420" w:hanging="284"/>
      </w:pPr>
      <w:rPr>
        <w:rFonts w:ascii="Maiandra GD" w:hAnsi="Maiandra GD" w:hint="default"/>
      </w:rPr>
    </w:lvl>
    <w:lvl w:ilvl="5">
      <w:start w:val="1"/>
      <w:numFmt w:val="bullet"/>
      <w:lvlText w:val="-"/>
      <w:lvlJc w:val="left"/>
      <w:pPr>
        <w:ind w:left="1704" w:hanging="284"/>
      </w:pPr>
      <w:rPr>
        <w:rFonts w:ascii="Arial" w:hAnsi="Arial" w:hint="default"/>
        <w:color w:val="000000" w:themeColor="text1"/>
      </w:rPr>
    </w:lvl>
    <w:lvl w:ilvl="6">
      <w:start w:val="1"/>
      <w:numFmt w:val="bullet"/>
      <w:lvlText w:val="-"/>
      <w:lvlJc w:val="left"/>
      <w:pPr>
        <w:ind w:left="1988" w:hanging="284"/>
      </w:pPr>
      <w:rPr>
        <w:rFonts w:ascii="Maiandra GD" w:hAnsi="Maiandra GD" w:hint="default"/>
        <w:color w:val="000000" w:themeColor="text1"/>
      </w:rPr>
    </w:lvl>
    <w:lvl w:ilvl="7">
      <w:start w:val="1"/>
      <w:numFmt w:val="bullet"/>
      <w:lvlText w:val="-"/>
      <w:lvlJc w:val="left"/>
      <w:pPr>
        <w:ind w:left="2272" w:hanging="284"/>
      </w:pPr>
      <w:rPr>
        <w:rFonts w:ascii="Calibri" w:hAnsi="Calibri" w:hint="default"/>
        <w:color w:val="000000" w:themeColor="text1"/>
      </w:rPr>
    </w:lvl>
    <w:lvl w:ilvl="8">
      <w:start w:val="1"/>
      <w:numFmt w:val="bullet"/>
      <w:lvlText w:val="-"/>
      <w:lvlJc w:val="left"/>
      <w:pPr>
        <w:ind w:left="2556" w:hanging="284"/>
      </w:pPr>
      <w:rPr>
        <w:rFonts w:ascii="Calibri" w:hAnsi="Calibri" w:hint="default"/>
        <w:color w:val="000000" w:themeColor="text1"/>
      </w:rPr>
    </w:lvl>
  </w:abstractNum>
  <w:abstractNum w:abstractNumId="28" w15:restartNumberingAfterBreak="0">
    <w:nsid w:val="68141DDB"/>
    <w:multiLevelType w:val="multilevel"/>
    <w:tmpl w:val="CFFEF33E"/>
    <w:numStyleLink w:val="OpsommingopenrondjeGemeenteAmsterdam"/>
  </w:abstractNum>
  <w:abstractNum w:abstractNumId="29" w15:restartNumberingAfterBreak="0">
    <w:nsid w:val="6B706B8D"/>
    <w:multiLevelType w:val="multilevel"/>
    <w:tmpl w:val="F81626D2"/>
    <w:numStyleLink w:val="OpsommingGemeenteAmsterdam"/>
  </w:abstractNum>
  <w:num w:numId="1" w16cid:durableId="2018189900">
    <w:abstractNumId w:val="11"/>
  </w:num>
  <w:num w:numId="2" w16cid:durableId="339552510">
    <w:abstractNumId w:val="20"/>
  </w:num>
  <w:num w:numId="3" w16cid:durableId="281694421">
    <w:abstractNumId w:val="24"/>
  </w:num>
  <w:num w:numId="4" w16cid:durableId="92043">
    <w:abstractNumId w:val="12"/>
  </w:num>
  <w:num w:numId="5" w16cid:durableId="1541434315">
    <w:abstractNumId w:val="25"/>
  </w:num>
  <w:num w:numId="6" w16cid:durableId="1328171802">
    <w:abstractNumId w:val="14"/>
  </w:num>
  <w:num w:numId="7" w16cid:durableId="1592810359">
    <w:abstractNumId w:val="13"/>
  </w:num>
  <w:num w:numId="8" w16cid:durableId="2025664577">
    <w:abstractNumId w:val="18"/>
  </w:num>
  <w:num w:numId="9" w16cid:durableId="58794991">
    <w:abstractNumId w:val="23"/>
  </w:num>
  <w:num w:numId="10" w16cid:durableId="1481262955">
    <w:abstractNumId w:val="27"/>
  </w:num>
  <w:num w:numId="11" w16cid:durableId="107551279">
    <w:abstractNumId w:val="17"/>
  </w:num>
  <w:num w:numId="12" w16cid:durableId="1769503835">
    <w:abstractNumId w:val="9"/>
  </w:num>
  <w:num w:numId="13" w16cid:durableId="977146587">
    <w:abstractNumId w:val="7"/>
  </w:num>
  <w:num w:numId="14" w16cid:durableId="517080092">
    <w:abstractNumId w:val="6"/>
  </w:num>
  <w:num w:numId="15" w16cid:durableId="1412115903">
    <w:abstractNumId w:val="5"/>
  </w:num>
  <w:num w:numId="16" w16cid:durableId="521282261">
    <w:abstractNumId w:val="4"/>
  </w:num>
  <w:num w:numId="17" w16cid:durableId="1264997694">
    <w:abstractNumId w:val="8"/>
  </w:num>
  <w:num w:numId="18" w16cid:durableId="1450587448">
    <w:abstractNumId w:val="3"/>
  </w:num>
  <w:num w:numId="19" w16cid:durableId="683937655">
    <w:abstractNumId w:val="2"/>
  </w:num>
  <w:num w:numId="20" w16cid:durableId="708262736">
    <w:abstractNumId w:val="1"/>
  </w:num>
  <w:num w:numId="21" w16cid:durableId="1345014477">
    <w:abstractNumId w:val="0"/>
  </w:num>
  <w:num w:numId="22" w16cid:durableId="139542134">
    <w:abstractNumId w:val="26"/>
  </w:num>
  <w:num w:numId="23" w16cid:durableId="589704864">
    <w:abstractNumId w:val="28"/>
  </w:num>
  <w:num w:numId="24" w16cid:durableId="1965235608">
    <w:abstractNumId w:val="19"/>
  </w:num>
  <w:num w:numId="25" w16cid:durableId="586965626">
    <w:abstractNumId w:val="29"/>
  </w:num>
  <w:num w:numId="26" w16cid:durableId="476066763">
    <w:abstractNumId w:val="21"/>
  </w:num>
  <w:num w:numId="27" w16cid:durableId="1057240590">
    <w:abstractNumId w:val="15"/>
  </w:num>
  <w:num w:numId="28" w16cid:durableId="2037541530">
    <w:abstractNumId w:val="10"/>
  </w:num>
  <w:num w:numId="29" w16cid:durableId="101386478">
    <w:abstractNumId w:val="22"/>
  </w:num>
  <w:num w:numId="30" w16cid:durableId="976836375">
    <w:abstractNumId w:val="16"/>
  </w:num>
  <w:num w:numId="31" w16cid:durableId="1275558512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ctiveWritingStyle w:appName="MSWord" w:lang="nl-NL" w:vendorID="1" w:dllVersion="512" w:checkStyle="1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autoHyphenation/>
  <w:hyphenationZone w:val="425"/>
  <w:doNotHyphenateCaps/>
  <w:drawingGridHorizontalSpacing w:val="10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D50"/>
    <w:rsid w:val="00004562"/>
    <w:rsid w:val="00006237"/>
    <w:rsid w:val="0000663D"/>
    <w:rsid w:val="00010D95"/>
    <w:rsid w:val="00011BFA"/>
    <w:rsid w:val="00017ACE"/>
    <w:rsid w:val="0002562D"/>
    <w:rsid w:val="000322A7"/>
    <w:rsid w:val="00033EAF"/>
    <w:rsid w:val="00035232"/>
    <w:rsid w:val="00037B99"/>
    <w:rsid w:val="000418EF"/>
    <w:rsid w:val="0005205D"/>
    <w:rsid w:val="00052426"/>
    <w:rsid w:val="00052FF4"/>
    <w:rsid w:val="00053E43"/>
    <w:rsid w:val="0005430B"/>
    <w:rsid w:val="00062935"/>
    <w:rsid w:val="00065A4D"/>
    <w:rsid w:val="00074DAC"/>
    <w:rsid w:val="000845A7"/>
    <w:rsid w:val="0009698A"/>
    <w:rsid w:val="000A0CB7"/>
    <w:rsid w:val="000A1B78"/>
    <w:rsid w:val="000A54EC"/>
    <w:rsid w:val="000A5D8A"/>
    <w:rsid w:val="000A5FDB"/>
    <w:rsid w:val="000B6615"/>
    <w:rsid w:val="000C0969"/>
    <w:rsid w:val="000C1A1A"/>
    <w:rsid w:val="000C2EEE"/>
    <w:rsid w:val="000D6AB7"/>
    <w:rsid w:val="000E1539"/>
    <w:rsid w:val="000E55A1"/>
    <w:rsid w:val="000E6B56"/>
    <w:rsid w:val="000E6E43"/>
    <w:rsid w:val="000F213A"/>
    <w:rsid w:val="000F2D93"/>
    <w:rsid w:val="000F650E"/>
    <w:rsid w:val="00100B98"/>
    <w:rsid w:val="00106601"/>
    <w:rsid w:val="00110A9F"/>
    <w:rsid w:val="00111A25"/>
    <w:rsid w:val="0011461E"/>
    <w:rsid w:val="001170AE"/>
    <w:rsid w:val="00117337"/>
    <w:rsid w:val="00122DED"/>
    <w:rsid w:val="00126A5D"/>
    <w:rsid w:val="001302DD"/>
    <w:rsid w:val="00132265"/>
    <w:rsid w:val="00135A2A"/>
    <w:rsid w:val="00135E7B"/>
    <w:rsid w:val="00137CBB"/>
    <w:rsid w:val="00145B8E"/>
    <w:rsid w:val="0014640F"/>
    <w:rsid w:val="001519E8"/>
    <w:rsid w:val="00152E4D"/>
    <w:rsid w:val="001579D8"/>
    <w:rsid w:val="001639F5"/>
    <w:rsid w:val="00166CC1"/>
    <w:rsid w:val="0017140D"/>
    <w:rsid w:val="00174506"/>
    <w:rsid w:val="0018093D"/>
    <w:rsid w:val="0018254A"/>
    <w:rsid w:val="001A209B"/>
    <w:rsid w:val="001B1B37"/>
    <w:rsid w:val="001B42DA"/>
    <w:rsid w:val="001B4C7E"/>
    <w:rsid w:val="001C11BE"/>
    <w:rsid w:val="001C63E7"/>
    <w:rsid w:val="001D0D4B"/>
    <w:rsid w:val="001D2A06"/>
    <w:rsid w:val="001E2293"/>
    <w:rsid w:val="001E34AC"/>
    <w:rsid w:val="001E7525"/>
    <w:rsid w:val="001F2EB2"/>
    <w:rsid w:val="001F5B23"/>
    <w:rsid w:val="001F5B4F"/>
    <w:rsid w:val="001F5C28"/>
    <w:rsid w:val="001F6547"/>
    <w:rsid w:val="001F70E3"/>
    <w:rsid w:val="002047A9"/>
    <w:rsid w:val="0020548B"/>
    <w:rsid w:val="0020607F"/>
    <w:rsid w:val="00206FF8"/>
    <w:rsid w:val="002074B2"/>
    <w:rsid w:val="00213685"/>
    <w:rsid w:val="00213D54"/>
    <w:rsid w:val="00216489"/>
    <w:rsid w:val="00220A9C"/>
    <w:rsid w:val="002240A0"/>
    <w:rsid w:val="00230B64"/>
    <w:rsid w:val="00230C87"/>
    <w:rsid w:val="002326F8"/>
    <w:rsid w:val="00236DE9"/>
    <w:rsid w:val="00242226"/>
    <w:rsid w:val="002518D2"/>
    <w:rsid w:val="0025444A"/>
    <w:rsid w:val="00256039"/>
    <w:rsid w:val="0025785D"/>
    <w:rsid w:val="00257AA9"/>
    <w:rsid w:val="00262D4E"/>
    <w:rsid w:val="002646C8"/>
    <w:rsid w:val="002665DE"/>
    <w:rsid w:val="002668EA"/>
    <w:rsid w:val="00282B5D"/>
    <w:rsid w:val="00283592"/>
    <w:rsid w:val="00284B38"/>
    <w:rsid w:val="00286914"/>
    <w:rsid w:val="00294CD2"/>
    <w:rsid w:val="002A2E44"/>
    <w:rsid w:val="002A47C9"/>
    <w:rsid w:val="002B08A4"/>
    <w:rsid w:val="002B2998"/>
    <w:rsid w:val="002B64EE"/>
    <w:rsid w:val="002B686C"/>
    <w:rsid w:val="002C262C"/>
    <w:rsid w:val="002C46FB"/>
    <w:rsid w:val="002D0E88"/>
    <w:rsid w:val="002D52B2"/>
    <w:rsid w:val="002E2611"/>
    <w:rsid w:val="002E274E"/>
    <w:rsid w:val="002F1880"/>
    <w:rsid w:val="002F5C94"/>
    <w:rsid w:val="002F719F"/>
    <w:rsid w:val="002F7B77"/>
    <w:rsid w:val="003014BE"/>
    <w:rsid w:val="003063C0"/>
    <w:rsid w:val="003126A3"/>
    <w:rsid w:val="00317DEA"/>
    <w:rsid w:val="00323121"/>
    <w:rsid w:val="0032726C"/>
    <w:rsid w:val="00334D4B"/>
    <w:rsid w:val="00335A90"/>
    <w:rsid w:val="00335B5E"/>
    <w:rsid w:val="00337471"/>
    <w:rsid w:val="00337DDE"/>
    <w:rsid w:val="00340F07"/>
    <w:rsid w:val="00346631"/>
    <w:rsid w:val="00347094"/>
    <w:rsid w:val="00347D19"/>
    <w:rsid w:val="00364E1D"/>
    <w:rsid w:val="00365254"/>
    <w:rsid w:val="00365327"/>
    <w:rsid w:val="0037460E"/>
    <w:rsid w:val="00374C23"/>
    <w:rsid w:val="00374D9A"/>
    <w:rsid w:val="00377612"/>
    <w:rsid w:val="00382603"/>
    <w:rsid w:val="0039126D"/>
    <w:rsid w:val="003964D4"/>
    <w:rsid w:val="0039656A"/>
    <w:rsid w:val="003A3407"/>
    <w:rsid w:val="003A5ED3"/>
    <w:rsid w:val="003A6526"/>
    <w:rsid w:val="003A6677"/>
    <w:rsid w:val="003B14A0"/>
    <w:rsid w:val="003C389D"/>
    <w:rsid w:val="003D04B7"/>
    <w:rsid w:val="003D09E4"/>
    <w:rsid w:val="003D414A"/>
    <w:rsid w:val="003E07B8"/>
    <w:rsid w:val="003E1053"/>
    <w:rsid w:val="003E30F2"/>
    <w:rsid w:val="003E3B7D"/>
    <w:rsid w:val="003E57A3"/>
    <w:rsid w:val="003F2747"/>
    <w:rsid w:val="004001AF"/>
    <w:rsid w:val="00400874"/>
    <w:rsid w:val="0041674F"/>
    <w:rsid w:val="00420022"/>
    <w:rsid w:val="0042594D"/>
    <w:rsid w:val="00441C41"/>
    <w:rsid w:val="00446622"/>
    <w:rsid w:val="00451FDB"/>
    <w:rsid w:val="004564A6"/>
    <w:rsid w:val="004656F6"/>
    <w:rsid w:val="004659D3"/>
    <w:rsid w:val="00466D71"/>
    <w:rsid w:val="0047392D"/>
    <w:rsid w:val="0047518D"/>
    <w:rsid w:val="00476DFB"/>
    <w:rsid w:val="004804E1"/>
    <w:rsid w:val="004827BF"/>
    <w:rsid w:val="00484B30"/>
    <w:rsid w:val="00484C8E"/>
    <w:rsid w:val="00486319"/>
    <w:rsid w:val="00486E2B"/>
    <w:rsid w:val="00487543"/>
    <w:rsid w:val="004875E2"/>
    <w:rsid w:val="00490BBD"/>
    <w:rsid w:val="00491FBC"/>
    <w:rsid w:val="004958EF"/>
    <w:rsid w:val="004D2412"/>
    <w:rsid w:val="004E2F0A"/>
    <w:rsid w:val="004F2F1C"/>
    <w:rsid w:val="004F5E42"/>
    <w:rsid w:val="004F6A99"/>
    <w:rsid w:val="00501A64"/>
    <w:rsid w:val="00503BFD"/>
    <w:rsid w:val="005043E5"/>
    <w:rsid w:val="00515E2F"/>
    <w:rsid w:val="00521726"/>
    <w:rsid w:val="00526530"/>
    <w:rsid w:val="0053645C"/>
    <w:rsid w:val="00545244"/>
    <w:rsid w:val="005475AA"/>
    <w:rsid w:val="0055255A"/>
    <w:rsid w:val="00553801"/>
    <w:rsid w:val="00556295"/>
    <w:rsid w:val="005615BE"/>
    <w:rsid w:val="00562E3D"/>
    <w:rsid w:val="00575FFC"/>
    <w:rsid w:val="0057725F"/>
    <w:rsid w:val="00586D1C"/>
    <w:rsid w:val="00587DF8"/>
    <w:rsid w:val="00596C79"/>
    <w:rsid w:val="005A2BEC"/>
    <w:rsid w:val="005B3DF8"/>
    <w:rsid w:val="005B4FAF"/>
    <w:rsid w:val="005C5603"/>
    <w:rsid w:val="005C6668"/>
    <w:rsid w:val="005D4151"/>
    <w:rsid w:val="005D5E21"/>
    <w:rsid w:val="005D62DC"/>
    <w:rsid w:val="005E0D00"/>
    <w:rsid w:val="005E3DF1"/>
    <w:rsid w:val="0060141D"/>
    <w:rsid w:val="006040DB"/>
    <w:rsid w:val="00612232"/>
    <w:rsid w:val="00612C22"/>
    <w:rsid w:val="00626F07"/>
    <w:rsid w:val="00632474"/>
    <w:rsid w:val="00640D8C"/>
    <w:rsid w:val="0065631E"/>
    <w:rsid w:val="00661464"/>
    <w:rsid w:val="00664EE1"/>
    <w:rsid w:val="006767B2"/>
    <w:rsid w:val="00685EED"/>
    <w:rsid w:val="006953A2"/>
    <w:rsid w:val="006B212B"/>
    <w:rsid w:val="006B6044"/>
    <w:rsid w:val="006C2D50"/>
    <w:rsid w:val="006C4662"/>
    <w:rsid w:val="006C6A9D"/>
    <w:rsid w:val="006D1154"/>
    <w:rsid w:val="006D2ECD"/>
    <w:rsid w:val="006D50E6"/>
    <w:rsid w:val="006E73BE"/>
    <w:rsid w:val="00700B36"/>
    <w:rsid w:val="00703A36"/>
    <w:rsid w:val="00703BD3"/>
    <w:rsid w:val="00705849"/>
    <w:rsid w:val="00706308"/>
    <w:rsid w:val="00712665"/>
    <w:rsid w:val="0071386B"/>
    <w:rsid w:val="0072479C"/>
    <w:rsid w:val="00724AF3"/>
    <w:rsid w:val="00724FFB"/>
    <w:rsid w:val="007251D7"/>
    <w:rsid w:val="00726293"/>
    <w:rsid w:val="007358BA"/>
    <w:rsid w:val="007361EE"/>
    <w:rsid w:val="007368D2"/>
    <w:rsid w:val="00736B21"/>
    <w:rsid w:val="00743326"/>
    <w:rsid w:val="007446FC"/>
    <w:rsid w:val="00750733"/>
    <w:rsid w:val="00750780"/>
    <w:rsid w:val="007525D1"/>
    <w:rsid w:val="00752891"/>
    <w:rsid w:val="00756C31"/>
    <w:rsid w:val="00763B35"/>
    <w:rsid w:val="00764AF2"/>
    <w:rsid w:val="00766E99"/>
    <w:rsid w:val="007671A2"/>
    <w:rsid w:val="00770652"/>
    <w:rsid w:val="00773BD9"/>
    <w:rsid w:val="00775717"/>
    <w:rsid w:val="00776618"/>
    <w:rsid w:val="00784A0E"/>
    <w:rsid w:val="007878F4"/>
    <w:rsid w:val="00787B55"/>
    <w:rsid w:val="0079044E"/>
    <w:rsid w:val="0079053C"/>
    <w:rsid w:val="0079179F"/>
    <w:rsid w:val="00795BED"/>
    <w:rsid w:val="00796A8D"/>
    <w:rsid w:val="007A05E8"/>
    <w:rsid w:val="007A7727"/>
    <w:rsid w:val="007B5373"/>
    <w:rsid w:val="007C0010"/>
    <w:rsid w:val="007C037C"/>
    <w:rsid w:val="007C0ED5"/>
    <w:rsid w:val="007C243E"/>
    <w:rsid w:val="007C45DA"/>
    <w:rsid w:val="007D1B21"/>
    <w:rsid w:val="007D4A7D"/>
    <w:rsid w:val="007D4DCE"/>
    <w:rsid w:val="007D52EA"/>
    <w:rsid w:val="007D69C5"/>
    <w:rsid w:val="007E0930"/>
    <w:rsid w:val="007E7724"/>
    <w:rsid w:val="007F48F0"/>
    <w:rsid w:val="007F653F"/>
    <w:rsid w:val="00803632"/>
    <w:rsid w:val="00805F56"/>
    <w:rsid w:val="008064EE"/>
    <w:rsid w:val="00810585"/>
    <w:rsid w:val="00810846"/>
    <w:rsid w:val="0081182B"/>
    <w:rsid w:val="00815DD1"/>
    <w:rsid w:val="00826EA4"/>
    <w:rsid w:val="00832239"/>
    <w:rsid w:val="00832514"/>
    <w:rsid w:val="00837CE1"/>
    <w:rsid w:val="008443D0"/>
    <w:rsid w:val="00850B7D"/>
    <w:rsid w:val="00853A96"/>
    <w:rsid w:val="00854B34"/>
    <w:rsid w:val="00860822"/>
    <w:rsid w:val="0086137E"/>
    <w:rsid w:val="008736AE"/>
    <w:rsid w:val="008744D7"/>
    <w:rsid w:val="008775D3"/>
    <w:rsid w:val="00877AE7"/>
    <w:rsid w:val="00886BB9"/>
    <w:rsid w:val="008870F0"/>
    <w:rsid w:val="00893934"/>
    <w:rsid w:val="008B5CD1"/>
    <w:rsid w:val="008B60CC"/>
    <w:rsid w:val="008C2F90"/>
    <w:rsid w:val="008C33CD"/>
    <w:rsid w:val="008C62D4"/>
    <w:rsid w:val="008C7254"/>
    <w:rsid w:val="008D5816"/>
    <w:rsid w:val="008D6D4F"/>
    <w:rsid w:val="008D7BDD"/>
    <w:rsid w:val="008E343C"/>
    <w:rsid w:val="008E7FA8"/>
    <w:rsid w:val="008F5271"/>
    <w:rsid w:val="008F5720"/>
    <w:rsid w:val="009000D4"/>
    <w:rsid w:val="00902CEF"/>
    <w:rsid w:val="0090724E"/>
    <w:rsid w:val="00910D57"/>
    <w:rsid w:val="009221AC"/>
    <w:rsid w:val="009225D7"/>
    <w:rsid w:val="009237B2"/>
    <w:rsid w:val="00934750"/>
    <w:rsid w:val="00934E30"/>
    <w:rsid w:val="00935271"/>
    <w:rsid w:val="00937D5D"/>
    <w:rsid w:val="00943209"/>
    <w:rsid w:val="0094509D"/>
    <w:rsid w:val="00945318"/>
    <w:rsid w:val="00950DB4"/>
    <w:rsid w:val="009534C6"/>
    <w:rsid w:val="009606EB"/>
    <w:rsid w:val="00960C9F"/>
    <w:rsid w:val="009621D9"/>
    <w:rsid w:val="00963973"/>
    <w:rsid w:val="00971786"/>
    <w:rsid w:val="00971B3B"/>
    <w:rsid w:val="00974879"/>
    <w:rsid w:val="00974EE8"/>
    <w:rsid w:val="0099221F"/>
    <w:rsid w:val="00996DC2"/>
    <w:rsid w:val="009A1375"/>
    <w:rsid w:val="009A13D8"/>
    <w:rsid w:val="009A1921"/>
    <w:rsid w:val="009A1ECE"/>
    <w:rsid w:val="009A3060"/>
    <w:rsid w:val="009B470D"/>
    <w:rsid w:val="009C1976"/>
    <w:rsid w:val="009D3148"/>
    <w:rsid w:val="009D5AE2"/>
    <w:rsid w:val="009D7029"/>
    <w:rsid w:val="009E34A7"/>
    <w:rsid w:val="00A07FEF"/>
    <w:rsid w:val="00A1497C"/>
    <w:rsid w:val="00A17E00"/>
    <w:rsid w:val="00A21956"/>
    <w:rsid w:val="00A42EEC"/>
    <w:rsid w:val="00A452D6"/>
    <w:rsid w:val="00A50406"/>
    <w:rsid w:val="00A50767"/>
    <w:rsid w:val="00A50F18"/>
    <w:rsid w:val="00A5249C"/>
    <w:rsid w:val="00A5557E"/>
    <w:rsid w:val="00A60A58"/>
    <w:rsid w:val="00A6314A"/>
    <w:rsid w:val="00A65528"/>
    <w:rsid w:val="00A65B09"/>
    <w:rsid w:val="00A66E95"/>
    <w:rsid w:val="00A670BB"/>
    <w:rsid w:val="00A7233B"/>
    <w:rsid w:val="00A74D80"/>
    <w:rsid w:val="00A76E7C"/>
    <w:rsid w:val="00A92848"/>
    <w:rsid w:val="00A93D72"/>
    <w:rsid w:val="00A950D4"/>
    <w:rsid w:val="00A96D95"/>
    <w:rsid w:val="00AA392D"/>
    <w:rsid w:val="00AB0D90"/>
    <w:rsid w:val="00AB1E21"/>
    <w:rsid w:val="00AB1E30"/>
    <w:rsid w:val="00AB2477"/>
    <w:rsid w:val="00AB4AF4"/>
    <w:rsid w:val="00AB56F0"/>
    <w:rsid w:val="00AB5DBD"/>
    <w:rsid w:val="00AB7CEE"/>
    <w:rsid w:val="00AC273E"/>
    <w:rsid w:val="00AC564B"/>
    <w:rsid w:val="00AC569A"/>
    <w:rsid w:val="00AD0B34"/>
    <w:rsid w:val="00AD1EA6"/>
    <w:rsid w:val="00AD24E6"/>
    <w:rsid w:val="00AD31A0"/>
    <w:rsid w:val="00AD4DF7"/>
    <w:rsid w:val="00AE0183"/>
    <w:rsid w:val="00AE2110"/>
    <w:rsid w:val="00AE2743"/>
    <w:rsid w:val="00AE2EB1"/>
    <w:rsid w:val="00AF043B"/>
    <w:rsid w:val="00AF767C"/>
    <w:rsid w:val="00B01DA1"/>
    <w:rsid w:val="00B06A08"/>
    <w:rsid w:val="00B0703C"/>
    <w:rsid w:val="00B10789"/>
    <w:rsid w:val="00B11A76"/>
    <w:rsid w:val="00B14275"/>
    <w:rsid w:val="00B16ADA"/>
    <w:rsid w:val="00B17855"/>
    <w:rsid w:val="00B20974"/>
    <w:rsid w:val="00B233E3"/>
    <w:rsid w:val="00B24C9D"/>
    <w:rsid w:val="00B37573"/>
    <w:rsid w:val="00B460C2"/>
    <w:rsid w:val="00B46956"/>
    <w:rsid w:val="00B516AF"/>
    <w:rsid w:val="00B72EAA"/>
    <w:rsid w:val="00B75ED8"/>
    <w:rsid w:val="00B76252"/>
    <w:rsid w:val="00B77809"/>
    <w:rsid w:val="00B84042"/>
    <w:rsid w:val="00B9520D"/>
    <w:rsid w:val="00B9540B"/>
    <w:rsid w:val="00BA1AF6"/>
    <w:rsid w:val="00BA3794"/>
    <w:rsid w:val="00BA3F4D"/>
    <w:rsid w:val="00BA79E3"/>
    <w:rsid w:val="00BB1FC1"/>
    <w:rsid w:val="00BB31CE"/>
    <w:rsid w:val="00BB7B3D"/>
    <w:rsid w:val="00BC0188"/>
    <w:rsid w:val="00BC184D"/>
    <w:rsid w:val="00BC6FB7"/>
    <w:rsid w:val="00BC7672"/>
    <w:rsid w:val="00BC7AAD"/>
    <w:rsid w:val="00BE0E28"/>
    <w:rsid w:val="00BE64B3"/>
    <w:rsid w:val="00BF4112"/>
    <w:rsid w:val="00BF5F11"/>
    <w:rsid w:val="00BF6A7B"/>
    <w:rsid w:val="00C01173"/>
    <w:rsid w:val="00C06D9A"/>
    <w:rsid w:val="00C11D7E"/>
    <w:rsid w:val="00C135DB"/>
    <w:rsid w:val="00C14822"/>
    <w:rsid w:val="00C201EB"/>
    <w:rsid w:val="00C33308"/>
    <w:rsid w:val="00C4003A"/>
    <w:rsid w:val="00C41422"/>
    <w:rsid w:val="00C51137"/>
    <w:rsid w:val="00C51279"/>
    <w:rsid w:val="00C6206C"/>
    <w:rsid w:val="00C70862"/>
    <w:rsid w:val="00C92E08"/>
    <w:rsid w:val="00C93473"/>
    <w:rsid w:val="00CA0023"/>
    <w:rsid w:val="00CA1FE3"/>
    <w:rsid w:val="00CA332D"/>
    <w:rsid w:val="00CB3533"/>
    <w:rsid w:val="00CB7600"/>
    <w:rsid w:val="00CB7D61"/>
    <w:rsid w:val="00CC6A4B"/>
    <w:rsid w:val="00CD3A9A"/>
    <w:rsid w:val="00CD58DF"/>
    <w:rsid w:val="00CD6180"/>
    <w:rsid w:val="00CD7A5A"/>
    <w:rsid w:val="00CE2BA6"/>
    <w:rsid w:val="00CF0F50"/>
    <w:rsid w:val="00CF2B0C"/>
    <w:rsid w:val="00CF38CA"/>
    <w:rsid w:val="00D02392"/>
    <w:rsid w:val="00D023A0"/>
    <w:rsid w:val="00D16E87"/>
    <w:rsid w:val="00D24FE7"/>
    <w:rsid w:val="00D253FC"/>
    <w:rsid w:val="00D27D0E"/>
    <w:rsid w:val="00D30713"/>
    <w:rsid w:val="00D35DA7"/>
    <w:rsid w:val="00D4145C"/>
    <w:rsid w:val="00D462A2"/>
    <w:rsid w:val="00D47AD0"/>
    <w:rsid w:val="00D520B9"/>
    <w:rsid w:val="00D57A57"/>
    <w:rsid w:val="00D613A9"/>
    <w:rsid w:val="00D64152"/>
    <w:rsid w:val="00D64CB5"/>
    <w:rsid w:val="00D7238E"/>
    <w:rsid w:val="00D73003"/>
    <w:rsid w:val="00D73C03"/>
    <w:rsid w:val="00D817B1"/>
    <w:rsid w:val="00D92EDA"/>
    <w:rsid w:val="00D9359B"/>
    <w:rsid w:val="00DA24AE"/>
    <w:rsid w:val="00DA5661"/>
    <w:rsid w:val="00DA7A62"/>
    <w:rsid w:val="00DB0413"/>
    <w:rsid w:val="00DB0F15"/>
    <w:rsid w:val="00DB2A73"/>
    <w:rsid w:val="00DB3292"/>
    <w:rsid w:val="00DB6765"/>
    <w:rsid w:val="00DC2F99"/>
    <w:rsid w:val="00DC489D"/>
    <w:rsid w:val="00DC6729"/>
    <w:rsid w:val="00DD140B"/>
    <w:rsid w:val="00DD2123"/>
    <w:rsid w:val="00DD2A9E"/>
    <w:rsid w:val="00DD509E"/>
    <w:rsid w:val="00DE2331"/>
    <w:rsid w:val="00DE2FD1"/>
    <w:rsid w:val="00DE5157"/>
    <w:rsid w:val="00DF2EF2"/>
    <w:rsid w:val="00E05BA5"/>
    <w:rsid w:val="00E07762"/>
    <w:rsid w:val="00E12CAA"/>
    <w:rsid w:val="00E13224"/>
    <w:rsid w:val="00E13CD9"/>
    <w:rsid w:val="00E17776"/>
    <w:rsid w:val="00E22A0B"/>
    <w:rsid w:val="00E318F2"/>
    <w:rsid w:val="00E37F3B"/>
    <w:rsid w:val="00E45F90"/>
    <w:rsid w:val="00E4786C"/>
    <w:rsid w:val="00E52291"/>
    <w:rsid w:val="00E527BE"/>
    <w:rsid w:val="00E52E1A"/>
    <w:rsid w:val="00E56EFE"/>
    <w:rsid w:val="00E61D02"/>
    <w:rsid w:val="00E62D48"/>
    <w:rsid w:val="00E6431C"/>
    <w:rsid w:val="00E64BFF"/>
    <w:rsid w:val="00E65D32"/>
    <w:rsid w:val="00E678A0"/>
    <w:rsid w:val="00E7078D"/>
    <w:rsid w:val="00E7085E"/>
    <w:rsid w:val="00E801A0"/>
    <w:rsid w:val="00E82BF5"/>
    <w:rsid w:val="00E8301B"/>
    <w:rsid w:val="00E86568"/>
    <w:rsid w:val="00E91E22"/>
    <w:rsid w:val="00E93FCF"/>
    <w:rsid w:val="00E96BF0"/>
    <w:rsid w:val="00E97112"/>
    <w:rsid w:val="00EA754E"/>
    <w:rsid w:val="00EA7A96"/>
    <w:rsid w:val="00EB77F5"/>
    <w:rsid w:val="00EB7C66"/>
    <w:rsid w:val="00EC301E"/>
    <w:rsid w:val="00EC403A"/>
    <w:rsid w:val="00EC72BE"/>
    <w:rsid w:val="00ED483B"/>
    <w:rsid w:val="00EE01D0"/>
    <w:rsid w:val="00EE11EA"/>
    <w:rsid w:val="00EE173D"/>
    <w:rsid w:val="00EE35E4"/>
    <w:rsid w:val="00EE6052"/>
    <w:rsid w:val="00EF1973"/>
    <w:rsid w:val="00EF2068"/>
    <w:rsid w:val="00EF2FBC"/>
    <w:rsid w:val="00EF30CA"/>
    <w:rsid w:val="00F005C9"/>
    <w:rsid w:val="00F01CE1"/>
    <w:rsid w:val="00F1404D"/>
    <w:rsid w:val="00F16B2B"/>
    <w:rsid w:val="00F16EDB"/>
    <w:rsid w:val="00F208DC"/>
    <w:rsid w:val="00F22CB3"/>
    <w:rsid w:val="00F234F5"/>
    <w:rsid w:val="00F24E9A"/>
    <w:rsid w:val="00F3166C"/>
    <w:rsid w:val="00F33259"/>
    <w:rsid w:val="00F40BF9"/>
    <w:rsid w:val="00F432B8"/>
    <w:rsid w:val="00F44FB8"/>
    <w:rsid w:val="00F519B9"/>
    <w:rsid w:val="00F55E8B"/>
    <w:rsid w:val="00F564F9"/>
    <w:rsid w:val="00F64D28"/>
    <w:rsid w:val="00F669BA"/>
    <w:rsid w:val="00F7766C"/>
    <w:rsid w:val="00F82076"/>
    <w:rsid w:val="00F97D3D"/>
    <w:rsid w:val="00FB22AF"/>
    <w:rsid w:val="00FB29F5"/>
    <w:rsid w:val="00FB7F9C"/>
    <w:rsid w:val="00FC25E1"/>
    <w:rsid w:val="00FC3FA5"/>
    <w:rsid w:val="00FD285E"/>
    <w:rsid w:val="00FD2C03"/>
    <w:rsid w:val="00FD4FE9"/>
    <w:rsid w:val="00FD63B3"/>
    <w:rsid w:val="00FE1BFD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AB84347"/>
  <w15:docId w15:val="{21AB0C91-B349-4ED6-8B76-77E0556B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>
      <w:pPr>
        <w:spacing w:line="240" w:lineRule="atLeast"/>
      </w:pPr>
    </w:pPrDefault>
  </w:docDefaults>
  <w:latentStyles w:defLockedState="0" w:defUIPriority="98" w:defSemiHidden="0" w:defUnhideWhenUsed="0" w:defQFormat="0" w:count="376">
    <w:lsdException w:name="Normal" w:uiPriority="4"/>
    <w:lsdException w:name="heading 1" w:uiPriority="4"/>
    <w:lsdException w:name="heading 2" w:uiPriority="4"/>
    <w:lsdException w:name="heading 3" w:semiHidden="1" w:uiPriority="4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" w:unhideWhenUsed="1"/>
    <w:lsdException w:name="toc 2" w:semiHidden="1" w:uiPriority="4" w:unhideWhenUsed="1"/>
    <w:lsdException w:name="toc 3" w:semiHidden="1" w:uiPriority="4" w:unhideWhenUsed="1"/>
    <w:lsdException w:name="toc 4" w:semiHidden="1" w:uiPriority="4" w:unhideWhenUsed="1"/>
    <w:lsdException w:name="toc 5" w:semiHidden="1" w:uiPriority="4" w:unhideWhenUsed="1"/>
    <w:lsdException w:name="toc 6" w:semiHidden="1" w:uiPriority="4" w:unhideWhenUsed="1"/>
    <w:lsdException w:name="toc 7" w:semiHidden="1" w:uiPriority="4" w:unhideWhenUsed="1"/>
    <w:lsdException w:name="toc 8" w:semiHidden="1" w:uiPriority="4" w:unhideWhenUsed="1"/>
    <w:lsdException w:name="toc 9" w:semiHidden="1" w:uiPriority="4" w:unhideWhenUsed="1"/>
    <w:lsdException w:name="Normal Indent" w:semiHidden="1" w:unhideWhenUsed="1"/>
    <w:lsdException w:name="footnote text" w:semiHidden="1" w:uiPriority="4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" w:unhideWhenUsed="1"/>
    <w:lsdException w:name="endnote text" w:semiHidden="1" w:uiPriority="4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/>
    <w:lsdException w:name="FollowedHyperlink" w:semiHidden="1" w:uiPriority="4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Standaard Gemeente Amsterdam"/>
    <w:next w:val="BasistekstGemeenteAmsterdam"/>
    <w:uiPriority w:val="4"/>
    <w:rsid w:val="00EF2068"/>
    <w:pPr>
      <w:spacing w:line="280" w:lineRule="atLeast"/>
    </w:pPr>
    <w:rPr>
      <w:rFonts w:ascii="Corbel" w:hAnsi="Corbel" w:cs="Maiandra GD"/>
      <w:sz w:val="21"/>
      <w:szCs w:val="18"/>
    </w:rPr>
  </w:style>
  <w:style w:type="paragraph" w:styleId="Heading1">
    <w:name w:val="heading 1"/>
    <w:aliases w:val="Hoofdstukkop Gemeente Amsterdam"/>
    <w:basedOn w:val="ZsysbasisGemeenteAmsterdam"/>
    <w:next w:val="BasistekstGemeenteAmsterdam"/>
    <w:uiPriority w:val="4"/>
    <w:rsid w:val="00E22A0B"/>
    <w:pPr>
      <w:keepNext/>
      <w:keepLines/>
      <w:numPr>
        <w:numId w:val="31"/>
      </w:numPr>
      <w:pBdr>
        <w:top w:val="single" w:sz="18" w:space="1" w:color="auto"/>
      </w:pBdr>
      <w:suppressAutoHyphens/>
      <w:spacing w:before="280" w:after="200"/>
      <w:outlineLvl w:val="0"/>
    </w:pPr>
    <w:rPr>
      <w:b/>
      <w:bCs/>
      <w:szCs w:val="21"/>
    </w:rPr>
  </w:style>
  <w:style w:type="paragraph" w:styleId="Heading2">
    <w:name w:val="heading 2"/>
    <w:aliases w:val="Paragraafkop Gemeente Amsterdam"/>
    <w:basedOn w:val="ZsysbasisGemeenteAmsterdam"/>
    <w:next w:val="BasistekstGemeenteAmsterdam"/>
    <w:uiPriority w:val="4"/>
    <w:rsid w:val="000E1539"/>
    <w:pPr>
      <w:keepNext/>
      <w:keepLines/>
      <w:numPr>
        <w:ilvl w:val="1"/>
        <w:numId w:val="31"/>
      </w:numPr>
      <w:spacing w:before="280"/>
      <w:outlineLvl w:val="1"/>
    </w:pPr>
    <w:rPr>
      <w:bCs/>
      <w:iCs/>
      <w:szCs w:val="28"/>
    </w:rPr>
  </w:style>
  <w:style w:type="paragraph" w:styleId="Heading3">
    <w:name w:val="heading 3"/>
    <w:aliases w:val="Subparagraafkop Gemeente Amsterdam"/>
    <w:basedOn w:val="ZsysbasisGemeenteAmsterdam"/>
    <w:next w:val="BasistekstGemeenteAmsterdam"/>
    <w:uiPriority w:val="4"/>
    <w:rsid w:val="000E1539"/>
    <w:pPr>
      <w:keepNext/>
      <w:keepLines/>
      <w:numPr>
        <w:ilvl w:val="2"/>
        <w:numId w:val="31"/>
      </w:numPr>
      <w:spacing w:before="280"/>
      <w:outlineLvl w:val="2"/>
    </w:pPr>
    <w:rPr>
      <w:i/>
      <w:iCs/>
    </w:rPr>
  </w:style>
  <w:style w:type="paragraph" w:styleId="Heading4">
    <w:name w:val="heading 4"/>
    <w:aliases w:val="Kop 4 Gemeente Amsterdam"/>
    <w:basedOn w:val="ZsysbasisGemeenteAmsterdam"/>
    <w:next w:val="BasistekstGemeenteAmsterdam"/>
    <w:uiPriority w:val="4"/>
    <w:rsid w:val="000E1539"/>
    <w:pPr>
      <w:keepNext/>
      <w:keepLines/>
      <w:numPr>
        <w:ilvl w:val="3"/>
        <w:numId w:val="31"/>
      </w:numPr>
      <w:outlineLvl w:val="3"/>
    </w:pPr>
    <w:rPr>
      <w:b/>
      <w:bCs/>
      <w:szCs w:val="24"/>
    </w:rPr>
  </w:style>
  <w:style w:type="paragraph" w:styleId="Heading5">
    <w:name w:val="heading 5"/>
    <w:aliases w:val="Kop 5 Gemeente Amsterdam"/>
    <w:basedOn w:val="ZsysbasisGemeenteAmsterdam"/>
    <w:next w:val="BasistekstGemeenteAmsterdam"/>
    <w:uiPriority w:val="4"/>
    <w:rsid w:val="000E1539"/>
    <w:pPr>
      <w:keepNext/>
      <w:keepLines/>
      <w:numPr>
        <w:ilvl w:val="4"/>
        <w:numId w:val="31"/>
      </w:numPr>
      <w:outlineLvl w:val="4"/>
    </w:pPr>
    <w:rPr>
      <w:b/>
      <w:bCs/>
      <w:i/>
      <w:iCs/>
      <w:szCs w:val="22"/>
    </w:rPr>
  </w:style>
  <w:style w:type="paragraph" w:styleId="Heading6">
    <w:name w:val="heading 6"/>
    <w:aliases w:val="Kop 6 Gemeente Amsterdam"/>
    <w:basedOn w:val="ZsysbasisGemeenteAmsterdam"/>
    <w:next w:val="BasistekstGemeenteAmsterdam"/>
    <w:uiPriority w:val="4"/>
    <w:rsid w:val="000E1539"/>
    <w:pPr>
      <w:keepNext/>
      <w:keepLines/>
      <w:numPr>
        <w:ilvl w:val="5"/>
        <w:numId w:val="31"/>
      </w:numPr>
      <w:outlineLvl w:val="5"/>
    </w:pPr>
  </w:style>
  <w:style w:type="paragraph" w:styleId="Heading7">
    <w:name w:val="heading 7"/>
    <w:aliases w:val="Kop 7 Gemeente Amsterdam"/>
    <w:basedOn w:val="ZsysbasisGemeenteAmsterdam"/>
    <w:next w:val="BasistekstGemeenteAmsterdam"/>
    <w:uiPriority w:val="4"/>
    <w:rsid w:val="000E1539"/>
    <w:pPr>
      <w:keepNext/>
      <w:keepLines/>
      <w:numPr>
        <w:ilvl w:val="6"/>
        <w:numId w:val="31"/>
      </w:numPr>
      <w:outlineLvl w:val="6"/>
    </w:pPr>
    <w:rPr>
      <w:bCs/>
      <w:szCs w:val="20"/>
    </w:rPr>
  </w:style>
  <w:style w:type="paragraph" w:styleId="Heading8">
    <w:name w:val="heading 8"/>
    <w:aliases w:val="Kop 8 Gemeente Amsterdam"/>
    <w:basedOn w:val="ZsysbasisGemeenteAmsterdam"/>
    <w:next w:val="BasistekstGemeenteAmsterdam"/>
    <w:uiPriority w:val="4"/>
    <w:rsid w:val="000E1539"/>
    <w:pPr>
      <w:keepNext/>
      <w:keepLines/>
      <w:numPr>
        <w:ilvl w:val="7"/>
        <w:numId w:val="31"/>
      </w:numPr>
      <w:outlineLvl w:val="7"/>
    </w:pPr>
    <w:rPr>
      <w:iCs/>
      <w:szCs w:val="20"/>
    </w:rPr>
  </w:style>
  <w:style w:type="paragraph" w:styleId="Heading9">
    <w:name w:val="heading 9"/>
    <w:aliases w:val="Kop 9 Gemeente Amsterdam"/>
    <w:basedOn w:val="ZsysbasisGemeenteAmsterdam"/>
    <w:next w:val="BasistekstGemeenteAmsterdam"/>
    <w:uiPriority w:val="4"/>
    <w:rsid w:val="000E1539"/>
    <w:pPr>
      <w:keepNext/>
      <w:keepLines/>
      <w:numPr>
        <w:ilvl w:val="8"/>
        <w:numId w:val="31"/>
      </w:numPr>
      <w:outlineLvl w:val="8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stekstGemeenteAmsterdam">
    <w:name w:val="Basistekst Gemeente Amsterdam"/>
    <w:basedOn w:val="ZsysbasisGemeenteAmsterdam"/>
    <w:qFormat/>
    <w:rsid w:val="00122DED"/>
  </w:style>
  <w:style w:type="paragraph" w:customStyle="1" w:styleId="ZsysbasisGemeenteAmsterdam">
    <w:name w:val="Zsysbasis Gemeente Amsterdam"/>
    <w:next w:val="BasistekstGemeenteAmsterdam"/>
    <w:link w:val="ZsysbasisGemeenteAmsterdamChar"/>
    <w:uiPriority w:val="4"/>
    <w:semiHidden/>
    <w:rsid w:val="00DA5661"/>
    <w:pPr>
      <w:spacing w:line="280" w:lineRule="atLeast"/>
    </w:pPr>
    <w:rPr>
      <w:rFonts w:ascii="Corbel" w:hAnsi="Corbel" w:cs="Maiandra GD"/>
      <w:sz w:val="21"/>
      <w:szCs w:val="18"/>
    </w:rPr>
  </w:style>
  <w:style w:type="paragraph" w:customStyle="1" w:styleId="BasistekstvetGemeenteAmsterdam">
    <w:name w:val="Basistekst vet Gemeente Amsterdam"/>
    <w:basedOn w:val="ZsysbasisGemeenteAmsterdam"/>
    <w:next w:val="BasistekstGemeenteAmsterdam"/>
    <w:uiPriority w:val="1"/>
    <w:qFormat/>
    <w:rsid w:val="00122DED"/>
    <w:rPr>
      <w:b/>
      <w:bCs/>
    </w:rPr>
  </w:style>
  <w:style w:type="character" w:styleId="FollowedHyperlink">
    <w:name w:val="FollowedHyperlink"/>
    <w:aliases w:val="GevolgdeHyperlink Gemeente Amsterdam"/>
    <w:basedOn w:val="DefaultParagraphFont"/>
    <w:uiPriority w:val="4"/>
    <w:rsid w:val="00B460C2"/>
    <w:rPr>
      <w:color w:val="auto"/>
      <w:u w:val="none"/>
    </w:rPr>
  </w:style>
  <w:style w:type="character" w:styleId="Hyperlink">
    <w:name w:val="Hyperlink"/>
    <w:aliases w:val="Hyperlink Gemeente Amsterdam"/>
    <w:basedOn w:val="DefaultParagraphFont"/>
    <w:uiPriority w:val="4"/>
    <w:rsid w:val="00B460C2"/>
    <w:rPr>
      <w:color w:val="auto"/>
      <w:u w:val="none"/>
    </w:rPr>
  </w:style>
  <w:style w:type="paragraph" w:customStyle="1" w:styleId="AdresvakGemeenteAmsterdam">
    <w:name w:val="Adresvak Gemeente Amsterdam"/>
    <w:basedOn w:val="ZsysbasisGemeenteAmsterdam"/>
    <w:uiPriority w:val="4"/>
    <w:rsid w:val="003063C0"/>
    <w:pPr>
      <w:spacing w:line="280" w:lineRule="exact"/>
    </w:pPr>
    <w:rPr>
      <w:noProof/>
    </w:rPr>
  </w:style>
  <w:style w:type="paragraph" w:styleId="Header">
    <w:name w:val="header"/>
    <w:basedOn w:val="ZsysbasisGemeenteAmsterdam"/>
    <w:next w:val="BasistekstGemeenteAmsterdam"/>
    <w:link w:val="HeaderChar"/>
    <w:uiPriority w:val="98"/>
    <w:semiHidden/>
    <w:rsid w:val="00122DED"/>
  </w:style>
  <w:style w:type="paragraph" w:styleId="Footer">
    <w:name w:val="footer"/>
    <w:basedOn w:val="ZsysbasisGemeenteAmsterdam"/>
    <w:next w:val="BasistekstGemeenteAmsterdam"/>
    <w:uiPriority w:val="98"/>
    <w:semiHidden/>
    <w:rsid w:val="00122DED"/>
    <w:pPr>
      <w:jc w:val="right"/>
    </w:pPr>
  </w:style>
  <w:style w:type="paragraph" w:customStyle="1" w:styleId="KoptekstGemeenteAmsterdam">
    <w:name w:val="Koptekst Gemeente Amsterdam"/>
    <w:basedOn w:val="ZsysbasisGemeenteAmsterdam"/>
    <w:uiPriority w:val="4"/>
    <w:rsid w:val="00AE2743"/>
    <w:pPr>
      <w:spacing w:line="240" w:lineRule="exact"/>
    </w:pPr>
    <w:rPr>
      <w:noProof/>
      <w:sz w:val="17"/>
    </w:rPr>
  </w:style>
  <w:style w:type="paragraph" w:customStyle="1" w:styleId="VoettekstGemeenteAmsterdam">
    <w:name w:val="Voettekst Gemeente Amsterdam"/>
    <w:basedOn w:val="ZsysbasisGemeenteAmsterdam"/>
    <w:uiPriority w:val="4"/>
    <w:rsid w:val="00122DED"/>
    <w:rPr>
      <w:noProof/>
    </w:rPr>
  </w:style>
  <w:style w:type="numbering" w:styleId="111111">
    <w:name w:val="Outline List 2"/>
    <w:basedOn w:val="NoList"/>
    <w:uiPriority w:val="98"/>
    <w:semiHidden/>
    <w:rsid w:val="00E07762"/>
    <w:pPr>
      <w:numPr>
        <w:numId w:val="5"/>
      </w:numPr>
    </w:pPr>
  </w:style>
  <w:style w:type="numbering" w:styleId="1ai">
    <w:name w:val="Outline List 1"/>
    <w:basedOn w:val="NoList"/>
    <w:uiPriority w:val="98"/>
    <w:semiHidden/>
    <w:rsid w:val="00E07762"/>
    <w:pPr>
      <w:numPr>
        <w:numId w:val="6"/>
      </w:numPr>
    </w:pPr>
  </w:style>
  <w:style w:type="paragraph" w:customStyle="1" w:styleId="BasistekstcursiefGemeenteAmsterdam">
    <w:name w:val="Basistekst cursief Gemeente Amsterdam"/>
    <w:basedOn w:val="ZsysbasisGemeenteAmsterdam"/>
    <w:next w:val="BasistekstGemeenteAmsterdam"/>
    <w:uiPriority w:val="2"/>
    <w:qFormat/>
    <w:rsid w:val="00122DED"/>
    <w:rPr>
      <w:i/>
      <w:iCs/>
    </w:rPr>
  </w:style>
  <w:style w:type="table" w:styleId="Table3Deffects1">
    <w:name w:val="Table 3D effects 1"/>
    <w:basedOn w:val="TableNormal"/>
    <w:semiHidden/>
    <w:rsid w:val="00451FD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1FD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1F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ZsysbasisGemeenteAmsterdam"/>
    <w:next w:val="BasistekstGemeenteAmsterdam"/>
    <w:uiPriority w:val="98"/>
    <w:semiHidden/>
    <w:rsid w:val="0020607F"/>
  </w:style>
  <w:style w:type="paragraph" w:styleId="EnvelopeAddress">
    <w:name w:val="envelope address"/>
    <w:basedOn w:val="ZsysbasisGemeenteAmsterdam"/>
    <w:next w:val="BasistekstGemeenteAmsterdam"/>
    <w:uiPriority w:val="98"/>
    <w:semiHidden/>
    <w:rsid w:val="0020607F"/>
  </w:style>
  <w:style w:type="paragraph" w:styleId="Closing">
    <w:name w:val="Closing"/>
    <w:basedOn w:val="ZsysbasisGemeenteAmsterdam"/>
    <w:next w:val="BasistekstGemeenteAmsterdam"/>
    <w:uiPriority w:val="98"/>
    <w:semiHidden/>
    <w:rsid w:val="0020607F"/>
  </w:style>
  <w:style w:type="paragraph" w:customStyle="1" w:styleId="Inspring1eniveauGemeenteAmsterdam">
    <w:name w:val="Inspring 1e niveau Gemeente Amsterdam"/>
    <w:basedOn w:val="ZsysbasisGemeenteAmsterdam"/>
    <w:uiPriority w:val="4"/>
    <w:rsid w:val="00A7233B"/>
    <w:pPr>
      <w:tabs>
        <w:tab w:val="left" w:pos="227"/>
      </w:tabs>
      <w:ind w:left="227" w:hanging="227"/>
    </w:pPr>
  </w:style>
  <w:style w:type="paragraph" w:customStyle="1" w:styleId="Inspring2eniveauGemeenteAmsterdam">
    <w:name w:val="Inspring 2e niveau Gemeente Amsterdam"/>
    <w:basedOn w:val="ZsysbasisGemeenteAmsterdam"/>
    <w:uiPriority w:val="4"/>
    <w:rsid w:val="00A7233B"/>
    <w:pPr>
      <w:tabs>
        <w:tab w:val="left" w:pos="454"/>
      </w:tabs>
      <w:ind w:left="454" w:hanging="227"/>
    </w:pPr>
  </w:style>
  <w:style w:type="paragraph" w:customStyle="1" w:styleId="Inspring3eniveauGemeenteAmsterdam">
    <w:name w:val="Inspring 3e niveau Gemeente Amsterdam"/>
    <w:basedOn w:val="ZsysbasisGemeenteAmsterdam"/>
    <w:uiPriority w:val="4"/>
    <w:rsid w:val="00A7233B"/>
    <w:pPr>
      <w:tabs>
        <w:tab w:val="left" w:pos="680"/>
      </w:tabs>
      <w:ind w:left="681" w:hanging="227"/>
    </w:pPr>
  </w:style>
  <w:style w:type="paragraph" w:customStyle="1" w:styleId="Zwevend1eniveauGemeenteAmsterdam">
    <w:name w:val="Zwevend 1e niveau Gemeente Amsterdam"/>
    <w:basedOn w:val="ZsysbasisGemeenteAmsterdam"/>
    <w:uiPriority w:val="4"/>
    <w:rsid w:val="00A7233B"/>
    <w:pPr>
      <w:ind w:left="227"/>
    </w:pPr>
  </w:style>
  <w:style w:type="paragraph" w:customStyle="1" w:styleId="Zwevend2eniveauGemeenteAmsterdam">
    <w:name w:val="Zwevend 2e niveau Gemeente Amsterdam"/>
    <w:basedOn w:val="ZsysbasisGemeenteAmsterdam"/>
    <w:uiPriority w:val="4"/>
    <w:rsid w:val="00A7233B"/>
    <w:pPr>
      <w:ind w:left="454"/>
    </w:pPr>
  </w:style>
  <w:style w:type="paragraph" w:customStyle="1" w:styleId="Zwevend3eniveauGemeenteAmsterdam">
    <w:name w:val="Zwevend 3e niveau Gemeente Amsterdam"/>
    <w:basedOn w:val="ZsysbasisGemeenteAmsterdam"/>
    <w:uiPriority w:val="4"/>
    <w:rsid w:val="00A7233B"/>
    <w:pPr>
      <w:ind w:left="680"/>
    </w:pPr>
  </w:style>
  <w:style w:type="paragraph" w:styleId="TOC1">
    <w:name w:val="toc 1"/>
    <w:aliases w:val="Inhopg 1 Gemeente Amsterdam"/>
    <w:basedOn w:val="ZsysbasisGemeenteAmsterdam"/>
    <w:next w:val="BasistekstGemeenteAmsterdam"/>
    <w:uiPriority w:val="4"/>
    <w:rsid w:val="000C1A1A"/>
    <w:pPr>
      <w:tabs>
        <w:tab w:val="left" w:pos="709"/>
      </w:tabs>
      <w:ind w:left="709" w:right="567" w:hanging="709"/>
    </w:pPr>
    <w:rPr>
      <w:b/>
    </w:rPr>
  </w:style>
  <w:style w:type="paragraph" w:styleId="TOC2">
    <w:name w:val="toc 2"/>
    <w:aliases w:val="Inhopg 2 Gemeente Amsterdam"/>
    <w:basedOn w:val="ZsysbasisGemeenteAmsterdam"/>
    <w:next w:val="BasistekstGemeenteAmsterdam"/>
    <w:uiPriority w:val="4"/>
    <w:rsid w:val="000C1A1A"/>
    <w:pPr>
      <w:tabs>
        <w:tab w:val="left" w:pos="709"/>
      </w:tabs>
      <w:ind w:left="709" w:right="567" w:hanging="709"/>
    </w:pPr>
  </w:style>
  <w:style w:type="paragraph" w:styleId="TOC3">
    <w:name w:val="toc 3"/>
    <w:aliases w:val="Inhopg 3 Gemeente Amsterdam"/>
    <w:basedOn w:val="ZsysbasisGemeenteAmsterdam"/>
    <w:next w:val="BasistekstGemeenteAmsterdam"/>
    <w:uiPriority w:val="4"/>
    <w:rsid w:val="000C1A1A"/>
    <w:pPr>
      <w:tabs>
        <w:tab w:val="left" w:pos="709"/>
      </w:tabs>
      <w:ind w:left="709" w:right="567" w:hanging="709"/>
    </w:pPr>
  </w:style>
  <w:style w:type="paragraph" w:styleId="TOC4">
    <w:name w:val="toc 4"/>
    <w:aliases w:val="Inhopg 4 Gemeente Amsterdam"/>
    <w:basedOn w:val="ZsysbasisGemeenteAmsterdam"/>
    <w:next w:val="BasistekstGemeenteAmsterdam"/>
    <w:uiPriority w:val="4"/>
    <w:rsid w:val="00122DED"/>
  </w:style>
  <w:style w:type="paragraph" w:styleId="TableofAuthorities">
    <w:name w:val="table of authorities"/>
    <w:basedOn w:val="ZsysbasisGemeenteAmsterdam"/>
    <w:next w:val="BasistekstGemeenteAmsterdam"/>
    <w:uiPriority w:val="98"/>
    <w:semiHidden/>
    <w:rsid w:val="00F33259"/>
    <w:pPr>
      <w:ind w:left="180" w:hanging="180"/>
    </w:pPr>
  </w:style>
  <w:style w:type="paragraph" w:styleId="Index2">
    <w:name w:val="index 2"/>
    <w:basedOn w:val="ZsysbasisGemeenteAmsterdam"/>
    <w:next w:val="BasistekstGemeenteAmsterdam"/>
    <w:uiPriority w:val="98"/>
    <w:semiHidden/>
    <w:rsid w:val="00122DED"/>
  </w:style>
  <w:style w:type="paragraph" w:styleId="Index3">
    <w:name w:val="index 3"/>
    <w:basedOn w:val="ZsysbasisGemeenteAmsterdam"/>
    <w:next w:val="BasistekstGemeenteAmsterdam"/>
    <w:uiPriority w:val="98"/>
    <w:semiHidden/>
    <w:rsid w:val="00122DED"/>
  </w:style>
  <w:style w:type="paragraph" w:styleId="Subtitle">
    <w:name w:val="Subtitle"/>
    <w:basedOn w:val="ZsysbasisGemeenteAmsterdam"/>
    <w:next w:val="BasistekstGemeenteAmsterdam"/>
    <w:uiPriority w:val="98"/>
    <w:semiHidden/>
    <w:rsid w:val="00122DED"/>
  </w:style>
  <w:style w:type="paragraph" w:styleId="Title">
    <w:name w:val="Title"/>
    <w:basedOn w:val="ZsysbasisGemeenteAmsterdam"/>
    <w:next w:val="BasistekstGemeenteAmsterdam"/>
    <w:uiPriority w:val="98"/>
    <w:semiHidden/>
    <w:rsid w:val="00122DED"/>
  </w:style>
  <w:style w:type="paragraph" w:customStyle="1" w:styleId="Kop2zondernummerGemeenteAmsterdam">
    <w:name w:val="Kop 2 zonder nummer Gemeente Amsterdam"/>
    <w:basedOn w:val="ZsysbasisGemeenteAmsterdam"/>
    <w:next w:val="BasistekstGemeenteAmsterdam"/>
    <w:uiPriority w:val="4"/>
    <w:rsid w:val="00B76252"/>
    <w:pPr>
      <w:keepNext/>
      <w:keepLines/>
      <w:spacing w:before="280"/>
      <w:outlineLvl w:val="1"/>
    </w:pPr>
    <w:rPr>
      <w:szCs w:val="28"/>
    </w:rPr>
  </w:style>
  <w:style w:type="character" w:styleId="PageNumber">
    <w:name w:val="page number"/>
    <w:basedOn w:val="DefaultParagraphFont"/>
    <w:uiPriority w:val="98"/>
    <w:semiHidden/>
    <w:rsid w:val="00122DED"/>
  </w:style>
  <w:style w:type="character" w:customStyle="1" w:styleId="zsysVeldMarkering">
    <w:name w:val="zsysVeldMarkering"/>
    <w:basedOn w:val="DefaultParagraphFont"/>
    <w:uiPriority w:val="97"/>
    <w:semiHidden/>
    <w:rsid w:val="00122DED"/>
    <w:rPr>
      <w:bdr w:val="none" w:sz="0" w:space="0" w:color="auto"/>
      <w:shd w:val="clear" w:color="auto" w:fill="FFFF00"/>
    </w:rPr>
  </w:style>
  <w:style w:type="paragraph" w:customStyle="1" w:styleId="Kop1zondernummerGemeenteAmsterdam">
    <w:name w:val="Kop 1 zonder nummer Gemeente Amsterdam"/>
    <w:basedOn w:val="ZsysbasisGemeenteAmsterdam"/>
    <w:next w:val="BasistekstGemeenteAmsterdam"/>
    <w:uiPriority w:val="4"/>
    <w:rsid w:val="00724AF3"/>
    <w:pPr>
      <w:keepNext/>
      <w:keepLines/>
      <w:pBdr>
        <w:top w:val="single" w:sz="18" w:space="1" w:color="auto"/>
      </w:pBdr>
      <w:suppressAutoHyphens/>
      <w:spacing w:before="280" w:after="200"/>
      <w:outlineLvl w:val="0"/>
    </w:pPr>
    <w:rPr>
      <w:b/>
      <w:bCs/>
      <w:szCs w:val="21"/>
    </w:rPr>
  </w:style>
  <w:style w:type="paragraph" w:customStyle="1" w:styleId="Kop3zondernummerGemeenteAmsterdam">
    <w:name w:val="Kop 3 zonder nummer Gemeente Amsterdam"/>
    <w:basedOn w:val="ZsysbasisGemeenteAmsterdam"/>
    <w:next w:val="BasistekstGemeenteAmsterdam"/>
    <w:uiPriority w:val="4"/>
    <w:rsid w:val="007E0930"/>
    <w:pPr>
      <w:keepNext/>
      <w:keepLines/>
      <w:spacing w:before="280"/>
      <w:outlineLvl w:val="2"/>
    </w:pPr>
    <w:rPr>
      <w:i/>
    </w:rPr>
  </w:style>
  <w:style w:type="paragraph" w:styleId="Index4">
    <w:name w:val="index 4"/>
    <w:basedOn w:val="Normal"/>
    <w:next w:val="Normal"/>
    <w:uiPriority w:val="98"/>
    <w:semiHidden/>
    <w:rsid w:val="00122DED"/>
    <w:pPr>
      <w:ind w:left="720" w:hanging="180"/>
    </w:pPr>
  </w:style>
  <w:style w:type="paragraph" w:styleId="Index5">
    <w:name w:val="index 5"/>
    <w:basedOn w:val="Normal"/>
    <w:next w:val="Normal"/>
    <w:uiPriority w:val="98"/>
    <w:semiHidden/>
    <w:rsid w:val="00122DED"/>
    <w:pPr>
      <w:ind w:left="900" w:hanging="180"/>
    </w:pPr>
  </w:style>
  <w:style w:type="paragraph" w:styleId="Index6">
    <w:name w:val="index 6"/>
    <w:basedOn w:val="Normal"/>
    <w:next w:val="Normal"/>
    <w:uiPriority w:val="98"/>
    <w:semiHidden/>
    <w:rsid w:val="00122DED"/>
    <w:pPr>
      <w:ind w:left="1080" w:hanging="180"/>
    </w:pPr>
  </w:style>
  <w:style w:type="paragraph" w:styleId="Index7">
    <w:name w:val="index 7"/>
    <w:basedOn w:val="Normal"/>
    <w:next w:val="Normal"/>
    <w:uiPriority w:val="98"/>
    <w:semiHidden/>
    <w:rsid w:val="00122DED"/>
    <w:pPr>
      <w:ind w:left="1260" w:hanging="180"/>
    </w:pPr>
  </w:style>
  <w:style w:type="paragraph" w:styleId="Index8">
    <w:name w:val="index 8"/>
    <w:basedOn w:val="Normal"/>
    <w:next w:val="Normal"/>
    <w:uiPriority w:val="98"/>
    <w:semiHidden/>
    <w:rsid w:val="00122DED"/>
    <w:pPr>
      <w:ind w:left="1440" w:hanging="180"/>
    </w:pPr>
  </w:style>
  <w:style w:type="paragraph" w:styleId="Index9">
    <w:name w:val="index 9"/>
    <w:basedOn w:val="Normal"/>
    <w:next w:val="Normal"/>
    <w:uiPriority w:val="98"/>
    <w:semiHidden/>
    <w:rsid w:val="00122DED"/>
    <w:pPr>
      <w:ind w:left="1620" w:hanging="180"/>
    </w:pPr>
  </w:style>
  <w:style w:type="paragraph" w:styleId="TOC5">
    <w:name w:val="toc 5"/>
    <w:aliases w:val="Inhopg 5 Gemeente Amsterdam"/>
    <w:basedOn w:val="ZsysbasisGemeenteAmsterdam"/>
    <w:next w:val="BasistekstGemeenteAmsterdam"/>
    <w:uiPriority w:val="4"/>
    <w:rsid w:val="003964D4"/>
  </w:style>
  <w:style w:type="paragraph" w:styleId="TOC6">
    <w:name w:val="toc 6"/>
    <w:aliases w:val="Inhopg 6 Gemeente Amsterdam"/>
    <w:basedOn w:val="ZsysbasisGemeenteAmsterdam"/>
    <w:next w:val="BasistekstGemeenteAmsterdam"/>
    <w:uiPriority w:val="4"/>
    <w:rsid w:val="003964D4"/>
  </w:style>
  <w:style w:type="paragraph" w:styleId="TOC7">
    <w:name w:val="toc 7"/>
    <w:aliases w:val="Inhopg 7 Gemeente Amsterdam"/>
    <w:basedOn w:val="ZsysbasisGemeenteAmsterdam"/>
    <w:next w:val="BasistekstGemeenteAmsterdam"/>
    <w:uiPriority w:val="4"/>
    <w:rsid w:val="003964D4"/>
  </w:style>
  <w:style w:type="paragraph" w:styleId="TOC8">
    <w:name w:val="toc 8"/>
    <w:aliases w:val="Inhopg 8 Gemeente Amsterdam"/>
    <w:basedOn w:val="ZsysbasisGemeenteAmsterdam"/>
    <w:next w:val="BasistekstGemeenteAmsterdam"/>
    <w:uiPriority w:val="4"/>
    <w:rsid w:val="003964D4"/>
  </w:style>
  <w:style w:type="paragraph" w:styleId="TOC9">
    <w:name w:val="toc 9"/>
    <w:aliases w:val="Inhopg 9 Gemeente Amsterdam"/>
    <w:basedOn w:val="ZsysbasisGemeenteAmsterdam"/>
    <w:next w:val="BasistekstGemeenteAmsterdam"/>
    <w:uiPriority w:val="4"/>
    <w:rsid w:val="003964D4"/>
  </w:style>
  <w:style w:type="paragraph" w:styleId="EnvelopeReturn">
    <w:name w:val="envelope return"/>
    <w:basedOn w:val="ZsysbasisGemeenteAmsterdam"/>
    <w:next w:val="BasistekstGemeenteAmsterdam"/>
    <w:uiPriority w:val="98"/>
    <w:semiHidden/>
    <w:rsid w:val="0020607F"/>
  </w:style>
  <w:style w:type="numbering" w:styleId="ArticleSection">
    <w:name w:val="Outline List 3"/>
    <w:basedOn w:val="NoList"/>
    <w:uiPriority w:val="98"/>
    <w:semiHidden/>
    <w:rsid w:val="00E07762"/>
    <w:pPr>
      <w:numPr>
        <w:numId w:val="7"/>
      </w:numPr>
    </w:pPr>
  </w:style>
  <w:style w:type="paragraph" w:styleId="MessageHeader">
    <w:name w:val="Message Header"/>
    <w:basedOn w:val="ZsysbasisGemeenteAmsterdam"/>
    <w:next w:val="BasistekstGemeenteAmsterdam"/>
    <w:uiPriority w:val="98"/>
    <w:semiHidden/>
    <w:rsid w:val="0020607F"/>
  </w:style>
  <w:style w:type="paragraph" w:styleId="BlockText">
    <w:name w:val="Block Text"/>
    <w:basedOn w:val="ZsysbasisGemeenteAmsterdam"/>
    <w:next w:val="BasistekstGemeenteAmsterdam"/>
    <w:uiPriority w:val="98"/>
    <w:semiHidden/>
    <w:rsid w:val="0020607F"/>
  </w:style>
  <w:style w:type="table" w:styleId="TableSimple1">
    <w:name w:val="Table Simple 1"/>
    <w:basedOn w:val="TableNormal"/>
    <w:semiHidden/>
    <w:rsid w:val="008D7B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D7B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semiHidden/>
    <w:rsid w:val="008D7B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D7B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mailSignature">
    <w:name w:val="E-mail Signature"/>
    <w:basedOn w:val="ZsysbasisGemeenteAmsterdam"/>
    <w:next w:val="BasistekstGemeenteAmsterdam"/>
    <w:uiPriority w:val="98"/>
    <w:semiHidden/>
    <w:rsid w:val="0020607F"/>
  </w:style>
  <w:style w:type="paragraph" w:styleId="Signature">
    <w:name w:val="Signature"/>
    <w:basedOn w:val="ZsysbasisGemeenteAmsterdam"/>
    <w:next w:val="BasistekstGemeenteAmsterdam"/>
    <w:uiPriority w:val="98"/>
    <w:semiHidden/>
    <w:rsid w:val="0020607F"/>
  </w:style>
  <w:style w:type="paragraph" w:styleId="HTMLPreformatted">
    <w:name w:val="HTML Preformatted"/>
    <w:basedOn w:val="ZsysbasisGemeenteAmsterdam"/>
    <w:next w:val="BasistekstGemeenteAmsterdam"/>
    <w:uiPriority w:val="98"/>
    <w:semiHidden/>
    <w:rsid w:val="0020607F"/>
  </w:style>
  <w:style w:type="table" w:styleId="LightList-Accent6">
    <w:name w:val="Light List Accent 6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60082" w:themeColor="accent6"/>
        <w:left w:val="single" w:sz="8" w:space="0" w:color="E60082" w:themeColor="accent6"/>
        <w:bottom w:val="single" w:sz="8" w:space="0" w:color="E60082" w:themeColor="accent6"/>
        <w:right w:val="single" w:sz="8" w:space="0" w:color="E6008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008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</w:tcPr>
    </w:tblStylePr>
    <w:tblStylePr w:type="band1Horz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A03C" w:themeColor="accent5"/>
        <w:left w:val="single" w:sz="8" w:space="0" w:color="00A03C" w:themeColor="accent5"/>
        <w:bottom w:val="single" w:sz="8" w:space="0" w:color="00A03C" w:themeColor="accent5"/>
        <w:right w:val="single" w:sz="8" w:space="0" w:color="00A03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</w:tcPr>
    </w:tblStylePr>
    <w:tblStylePr w:type="band1Horz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A0E6" w:themeColor="accent4"/>
        <w:left w:val="single" w:sz="8" w:space="0" w:color="00A0E6" w:themeColor="accent4"/>
        <w:bottom w:val="single" w:sz="8" w:space="0" w:color="00A0E6" w:themeColor="accent4"/>
        <w:right w:val="single" w:sz="8" w:space="0" w:color="00A0E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E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</w:tcPr>
    </w:tblStylePr>
    <w:tblStylePr w:type="band1Horz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E600" w:themeColor="accent3"/>
        <w:left w:val="single" w:sz="8" w:space="0" w:color="FFE600" w:themeColor="accent3"/>
        <w:bottom w:val="single" w:sz="8" w:space="0" w:color="FFE600" w:themeColor="accent3"/>
        <w:right w:val="single" w:sz="8" w:space="0" w:color="FFE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</w:tcPr>
    </w:tblStylePr>
    <w:tblStylePr w:type="band1Horz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</w:tcPr>
    </w:tblStylePr>
  </w:style>
  <w:style w:type="paragraph" w:styleId="HTMLAddress">
    <w:name w:val="HTML Address"/>
    <w:basedOn w:val="ZsysbasisGemeenteAmsterdam"/>
    <w:next w:val="BasistekstGemeenteAmsterdam"/>
    <w:uiPriority w:val="98"/>
    <w:semiHidden/>
    <w:rsid w:val="0020607F"/>
  </w:style>
  <w:style w:type="table" w:styleId="LightList-Accent2">
    <w:name w:val="Light List Accent 2"/>
    <w:basedOn w:val="TableNormal"/>
    <w:uiPriority w:val="61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9100" w:themeColor="accent2"/>
        <w:left w:val="single" w:sz="8" w:space="0" w:color="FF9100" w:themeColor="accent2"/>
        <w:bottom w:val="single" w:sz="8" w:space="0" w:color="FF9100" w:themeColor="accent2"/>
        <w:right w:val="single" w:sz="8" w:space="0" w:color="FF91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1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</w:tcPr>
    </w:tblStylePr>
    <w:tblStylePr w:type="band1Horz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E07762"/>
    <w:pPr>
      <w:spacing w:line="240" w:lineRule="auto"/>
    </w:pPr>
    <w:rPr>
      <w:color w:val="AC0061" w:themeColor="accent6" w:themeShade="BF"/>
    </w:rPr>
    <w:tblPr>
      <w:tblStyleRowBandSize w:val="1"/>
      <w:tblStyleColBandSize w:val="1"/>
      <w:tblBorders>
        <w:top w:val="single" w:sz="8" w:space="0" w:color="E60082" w:themeColor="accent6"/>
        <w:bottom w:val="single" w:sz="8" w:space="0" w:color="E6008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0082" w:themeColor="accent6"/>
          <w:left w:val="nil"/>
          <w:bottom w:val="single" w:sz="8" w:space="0" w:color="E6008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0082" w:themeColor="accent6"/>
          <w:left w:val="nil"/>
          <w:bottom w:val="single" w:sz="8" w:space="0" w:color="E6008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9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9E0" w:themeFill="accent6" w:themeFillTint="3F"/>
      </w:tcPr>
    </w:tblStylePr>
  </w:style>
  <w:style w:type="table" w:styleId="TableClassic1">
    <w:name w:val="Table Classic 1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D7B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semiHidden/>
    <w:rsid w:val="008D7BDD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8D7B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8D7B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">
    <w:name w:val="List"/>
    <w:basedOn w:val="ZsysbasisGemeenteAmsterdam"/>
    <w:next w:val="BasistekstGemeenteAmsterdam"/>
    <w:uiPriority w:val="98"/>
    <w:semiHidden/>
    <w:rsid w:val="00F33259"/>
    <w:pPr>
      <w:ind w:left="284" w:hanging="284"/>
    </w:pPr>
  </w:style>
  <w:style w:type="paragraph" w:styleId="List2">
    <w:name w:val="List 2"/>
    <w:basedOn w:val="ZsysbasisGemeenteAmsterdam"/>
    <w:next w:val="BasistekstGemeenteAmsterdam"/>
    <w:uiPriority w:val="98"/>
    <w:semiHidden/>
    <w:rsid w:val="00F33259"/>
    <w:pPr>
      <w:ind w:left="568" w:hanging="284"/>
    </w:pPr>
  </w:style>
  <w:style w:type="paragraph" w:styleId="List3">
    <w:name w:val="List 3"/>
    <w:basedOn w:val="ZsysbasisGemeenteAmsterdam"/>
    <w:next w:val="BasistekstGemeenteAmsterdam"/>
    <w:uiPriority w:val="98"/>
    <w:semiHidden/>
    <w:rsid w:val="00F33259"/>
    <w:pPr>
      <w:ind w:left="851" w:hanging="284"/>
    </w:pPr>
  </w:style>
  <w:style w:type="paragraph" w:styleId="List4">
    <w:name w:val="List 4"/>
    <w:basedOn w:val="ZsysbasisGemeenteAmsterdam"/>
    <w:next w:val="BasistekstGemeenteAmsterdam"/>
    <w:uiPriority w:val="98"/>
    <w:semiHidden/>
    <w:rsid w:val="00F33259"/>
    <w:pPr>
      <w:ind w:left="1135" w:hanging="284"/>
    </w:pPr>
  </w:style>
  <w:style w:type="paragraph" w:styleId="List5">
    <w:name w:val="List 5"/>
    <w:basedOn w:val="ZsysbasisGemeenteAmsterdam"/>
    <w:next w:val="BasistekstGemeenteAmsterdam"/>
    <w:uiPriority w:val="98"/>
    <w:semiHidden/>
    <w:rsid w:val="00F33259"/>
    <w:pPr>
      <w:ind w:left="1418" w:hanging="284"/>
    </w:pPr>
  </w:style>
  <w:style w:type="paragraph" w:styleId="Index1">
    <w:name w:val="index 1"/>
    <w:basedOn w:val="ZsysbasisGemeenteAmsterdam"/>
    <w:next w:val="BasistekstGemeenteAmsterdam"/>
    <w:uiPriority w:val="98"/>
    <w:semiHidden/>
    <w:rsid w:val="00F33259"/>
  </w:style>
  <w:style w:type="paragraph" w:styleId="ListBullet">
    <w:name w:val="List Bullet"/>
    <w:basedOn w:val="ZsysbasisGemeenteAmsterdam"/>
    <w:next w:val="BasistekstGemeenteAmsterdam"/>
    <w:uiPriority w:val="98"/>
    <w:semiHidden/>
    <w:rsid w:val="00E7078D"/>
    <w:pPr>
      <w:numPr>
        <w:numId w:val="12"/>
      </w:numPr>
      <w:ind w:left="357" w:hanging="357"/>
    </w:pPr>
  </w:style>
  <w:style w:type="paragraph" w:styleId="ListBullet2">
    <w:name w:val="List Bullet 2"/>
    <w:basedOn w:val="ZsysbasisGemeenteAmsterdam"/>
    <w:next w:val="BasistekstGemeenteAmsterdam"/>
    <w:uiPriority w:val="98"/>
    <w:semiHidden/>
    <w:rsid w:val="00E7078D"/>
    <w:pPr>
      <w:numPr>
        <w:numId w:val="13"/>
      </w:numPr>
      <w:ind w:left="641" w:hanging="357"/>
    </w:pPr>
  </w:style>
  <w:style w:type="paragraph" w:styleId="ListBullet3">
    <w:name w:val="List Bullet 3"/>
    <w:basedOn w:val="ZsysbasisGemeenteAmsterdam"/>
    <w:next w:val="BasistekstGemeenteAmsterdam"/>
    <w:uiPriority w:val="98"/>
    <w:semiHidden/>
    <w:rsid w:val="00E7078D"/>
    <w:pPr>
      <w:numPr>
        <w:numId w:val="14"/>
      </w:numPr>
      <w:ind w:left="924" w:hanging="357"/>
    </w:pPr>
  </w:style>
  <w:style w:type="paragraph" w:styleId="ListBullet4">
    <w:name w:val="List Bullet 4"/>
    <w:basedOn w:val="ZsysbasisGemeenteAmsterdam"/>
    <w:next w:val="BasistekstGemeenteAmsterdam"/>
    <w:uiPriority w:val="98"/>
    <w:semiHidden/>
    <w:rsid w:val="00E7078D"/>
    <w:pPr>
      <w:numPr>
        <w:numId w:val="15"/>
      </w:numPr>
      <w:ind w:left="1208" w:hanging="357"/>
    </w:pPr>
  </w:style>
  <w:style w:type="paragraph" w:styleId="ListNumber">
    <w:name w:val="List Number"/>
    <w:basedOn w:val="ZsysbasisGemeenteAmsterdam"/>
    <w:next w:val="BasistekstGemeenteAmsterdam"/>
    <w:uiPriority w:val="98"/>
    <w:semiHidden/>
    <w:rsid w:val="00705849"/>
    <w:pPr>
      <w:numPr>
        <w:numId w:val="17"/>
      </w:numPr>
      <w:ind w:left="357" w:hanging="357"/>
    </w:pPr>
  </w:style>
  <w:style w:type="paragraph" w:styleId="ListNumber2">
    <w:name w:val="List Number 2"/>
    <w:basedOn w:val="ZsysbasisGemeenteAmsterdam"/>
    <w:next w:val="BasistekstGemeenteAmsterdam"/>
    <w:uiPriority w:val="98"/>
    <w:semiHidden/>
    <w:rsid w:val="00705849"/>
    <w:pPr>
      <w:numPr>
        <w:numId w:val="18"/>
      </w:numPr>
      <w:ind w:left="641" w:hanging="357"/>
    </w:pPr>
  </w:style>
  <w:style w:type="paragraph" w:styleId="ListNumber3">
    <w:name w:val="List Number 3"/>
    <w:basedOn w:val="ZsysbasisGemeenteAmsterdam"/>
    <w:next w:val="BasistekstGemeenteAmsterdam"/>
    <w:uiPriority w:val="98"/>
    <w:semiHidden/>
    <w:rsid w:val="00705849"/>
    <w:pPr>
      <w:numPr>
        <w:numId w:val="19"/>
      </w:numPr>
      <w:ind w:left="924" w:hanging="357"/>
    </w:pPr>
  </w:style>
  <w:style w:type="paragraph" w:styleId="ListNumber4">
    <w:name w:val="List Number 4"/>
    <w:basedOn w:val="ZsysbasisGemeenteAmsterdam"/>
    <w:next w:val="BasistekstGemeenteAmsterdam"/>
    <w:uiPriority w:val="98"/>
    <w:semiHidden/>
    <w:rsid w:val="00705849"/>
    <w:pPr>
      <w:numPr>
        <w:numId w:val="20"/>
      </w:numPr>
      <w:ind w:left="1208" w:hanging="357"/>
    </w:pPr>
  </w:style>
  <w:style w:type="paragraph" w:styleId="ListNumber5">
    <w:name w:val="List Number 5"/>
    <w:basedOn w:val="ZsysbasisGemeenteAmsterdam"/>
    <w:next w:val="BasistekstGemeenteAmsterdam"/>
    <w:uiPriority w:val="98"/>
    <w:semiHidden/>
    <w:rsid w:val="00705849"/>
    <w:pPr>
      <w:numPr>
        <w:numId w:val="21"/>
      </w:numPr>
      <w:ind w:left="1491" w:hanging="357"/>
    </w:pPr>
  </w:style>
  <w:style w:type="paragraph" w:styleId="ListContinue">
    <w:name w:val="List Continue"/>
    <w:basedOn w:val="ZsysbasisGemeenteAmsterdam"/>
    <w:next w:val="BasistekstGemeenteAmsterdam"/>
    <w:uiPriority w:val="98"/>
    <w:semiHidden/>
    <w:rsid w:val="00705849"/>
    <w:pPr>
      <w:ind w:left="284"/>
    </w:pPr>
  </w:style>
  <w:style w:type="paragraph" w:styleId="ListContinue2">
    <w:name w:val="List Continue 2"/>
    <w:basedOn w:val="ZsysbasisGemeenteAmsterdam"/>
    <w:next w:val="BasistekstGemeenteAmsterdam"/>
    <w:uiPriority w:val="98"/>
    <w:semiHidden/>
    <w:rsid w:val="00705849"/>
    <w:pPr>
      <w:ind w:left="567"/>
    </w:pPr>
  </w:style>
  <w:style w:type="paragraph" w:styleId="ListContinue3">
    <w:name w:val="List Continue 3"/>
    <w:basedOn w:val="ZsysbasisGemeenteAmsterdam"/>
    <w:next w:val="BasistekstGemeenteAmsterdam"/>
    <w:uiPriority w:val="98"/>
    <w:semiHidden/>
    <w:rsid w:val="00705849"/>
    <w:pPr>
      <w:ind w:left="851"/>
    </w:pPr>
  </w:style>
  <w:style w:type="paragraph" w:styleId="ListContinue4">
    <w:name w:val="List Continue 4"/>
    <w:basedOn w:val="ZsysbasisGemeenteAmsterdam"/>
    <w:next w:val="BasistekstGemeenteAmsterdam"/>
    <w:uiPriority w:val="98"/>
    <w:semiHidden/>
    <w:rsid w:val="00705849"/>
    <w:pPr>
      <w:ind w:left="1134"/>
    </w:pPr>
  </w:style>
  <w:style w:type="paragraph" w:styleId="ListContinue5">
    <w:name w:val="List Continue 5"/>
    <w:basedOn w:val="ZsysbasisGemeenteAmsterdam"/>
    <w:next w:val="BasistekstGemeenteAmsterdam"/>
    <w:uiPriority w:val="98"/>
    <w:semiHidden/>
    <w:rsid w:val="00705849"/>
    <w:pPr>
      <w:ind w:left="1418"/>
    </w:pPr>
  </w:style>
  <w:style w:type="character" w:styleId="IntenseEmphasis">
    <w:name w:val="Intense Emphasis"/>
    <w:basedOn w:val="DefaultParagraphFont"/>
    <w:uiPriority w:val="98"/>
    <w:semiHidden/>
    <w:rsid w:val="00FC3FA5"/>
    <w:rPr>
      <w:b/>
      <w:bCs/>
      <w:i/>
      <w:iCs/>
      <w:color w:val="auto"/>
    </w:rPr>
  </w:style>
  <w:style w:type="paragraph" w:styleId="NormalWeb">
    <w:name w:val="Normal (Web)"/>
    <w:basedOn w:val="ZsysbasisGemeenteAmsterdam"/>
    <w:next w:val="BasistekstGemeenteAmsterdam"/>
    <w:uiPriority w:val="98"/>
    <w:semiHidden/>
    <w:rsid w:val="0020607F"/>
  </w:style>
  <w:style w:type="paragraph" w:styleId="NoteHeading">
    <w:name w:val="Note Heading"/>
    <w:basedOn w:val="ZsysbasisGemeenteAmsterdam"/>
    <w:next w:val="BasistekstGemeenteAmsterdam"/>
    <w:uiPriority w:val="98"/>
    <w:semiHidden/>
    <w:rsid w:val="0020607F"/>
  </w:style>
  <w:style w:type="paragraph" w:styleId="BodyText">
    <w:name w:val="Body Text"/>
    <w:basedOn w:val="ZsysbasisGemeenteAmsterdam"/>
    <w:next w:val="BasistekstGemeenteAmsterdam"/>
    <w:link w:val="BodyTextChar"/>
    <w:uiPriority w:val="98"/>
    <w:semiHidden/>
    <w:rsid w:val="0020607F"/>
  </w:style>
  <w:style w:type="paragraph" w:styleId="BodyText2">
    <w:name w:val="Body Text 2"/>
    <w:basedOn w:val="ZsysbasisGemeenteAmsterdam"/>
    <w:next w:val="BasistekstGemeenteAmsterdam"/>
    <w:link w:val="BodyText2Char"/>
    <w:uiPriority w:val="98"/>
    <w:semiHidden/>
    <w:rsid w:val="00E7078D"/>
  </w:style>
  <w:style w:type="paragraph" w:styleId="BodyText3">
    <w:name w:val="Body Text 3"/>
    <w:basedOn w:val="ZsysbasisGemeenteAmsterdam"/>
    <w:next w:val="BasistekstGemeenteAmsterdam"/>
    <w:uiPriority w:val="98"/>
    <w:semiHidden/>
    <w:rsid w:val="0020607F"/>
  </w:style>
  <w:style w:type="paragraph" w:styleId="BodyTextFirstIndent">
    <w:name w:val="Body Text First Indent"/>
    <w:basedOn w:val="ZsysbasisGemeenteAmsterdam"/>
    <w:next w:val="BasistekstGemeenteAmsterdam"/>
    <w:link w:val="BodyTextFirstIndentChar"/>
    <w:uiPriority w:val="98"/>
    <w:semiHidden/>
    <w:rsid w:val="00E7078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7078D"/>
    <w:rPr>
      <w:rFonts w:ascii="Corbel" w:hAnsi="Corbel" w:cs="Maiandra GD"/>
      <w:sz w:val="21"/>
      <w:szCs w:val="18"/>
    </w:rPr>
  </w:style>
  <w:style w:type="paragraph" w:styleId="BodyTextIndent">
    <w:name w:val="Body Text Indent"/>
    <w:basedOn w:val="ZsysbasisGemeenteAmsterdam"/>
    <w:next w:val="BasistekstGemeenteAmsterdam"/>
    <w:link w:val="BodyTextIndentChar"/>
    <w:uiPriority w:val="98"/>
    <w:semiHidden/>
    <w:rsid w:val="00E7078D"/>
    <w:pPr>
      <w:ind w:left="284"/>
    </w:pPr>
  </w:style>
  <w:style w:type="character" w:customStyle="1" w:styleId="BodyTextIndentChar">
    <w:name w:val="Body Text Indent Char"/>
    <w:basedOn w:val="DefaultParagraphFont"/>
    <w:link w:val="BodyTextIndent"/>
    <w:rsid w:val="00E7078D"/>
    <w:rPr>
      <w:rFonts w:ascii="Maiandra GD" w:hAnsi="Maiandra GD" w:cs="Maiandra GD"/>
      <w:sz w:val="18"/>
      <w:szCs w:val="18"/>
    </w:rPr>
  </w:style>
  <w:style w:type="paragraph" w:styleId="BodyTextFirstIndent2">
    <w:name w:val="Body Text First Indent 2"/>
    <w:basedOn w:val="ZsysbasisGemeenteAmsterdam"/>
    <w:next w:val="BasistekstGemeenteAmsterdam"/>
    <w:link w:val="BodyTextFirstIndent2Char"/>
    <w:uiPriority w:val="98"/>
    <w:semiHidden/>
    <w:rsid w:val="00E7078D"/>
    <w:pPr>
      <w:ind w:left="360" w:firstLine="360"/>
    </w:pPr>
  </w:style>
  <w:style w:type="table" w:styleId="TableProfessional">
    <w:name w:val="Table Professional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sysbasisGemeenteAmsterdamChar">
    <w:name w:val="Zsysbasis Gemeente Amsterdam Char"/>
    <w:basedOn w:val="DefaultParagraphFont"/>
    <w:link w:val="ZsysbasisGemeenteAmsterdam"/>
    <w:semiHidden/>
    <w:rsid w:val="00DA5661"/>
    <w:rPr>
      <w:rFonts w:ascii="Corbel" w:hAnsi="Corbel" w:cs="Maiandra GD"/>
      <w:sz w:val="21"/>
      <w:szCs w:val="18"/>
    </w:rPr>
  </w:style>
  <w:style w:type="paragraph" w:styleId="NormalIndent">
    <w:name w:val="Normal Indent"/>
    <w:basedOn w:val="ZsysbasisGemeenteAmsterdam"/>
    <w:next w:val="BasistekstGemeenteAmsterdam"/>
    <w:uiPriority w:val="98"/>
    <w:semiHidden/>
    <w:rsid w:val="0020607F"/>
  </w:style>
  <w:style w:type="table" w:styleId="TableColumns1">
    <w:name w:val="Table Columns 1"/>
    <w:basedOn w:val="TableNormal"/>
    <w:semiHidden/>
    <w:rsid w:val="008D7BDD"/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D7BDD"/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D7B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8D7B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D7B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D7B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D7B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92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D7B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D7B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D7B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D7B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D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semiHidden/>
    <w:rsid w:val="008D7B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D7B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aliases w:val="Voetnootmarkering Gemeente Amsterdam"/>
    <w:basedOn w:val="DefaultParagraphFont"/>
    <w:uiPriority w:val="4"/>
    <w:rsid w:val="00CB7600"/>
    <w:rPr>
      <w:vertAlign w:val="superscript"/>
    </w:rPr>
  </w:style>
  <w:style w:type="paragraph" w:styleId="FootnoteText">
    <w:name w:val="footnote text"/>
    <w:aliases w:val="Voetnoottekst Gemeente Amsterdam"/>
    <w:basedOn w:val="ZsysbasisGemeenteAmsterdam"/>
    <w:uiPriority w:val="4"/>
    <w:rsid w:val="00CB7600"/>
    <w:rPr>
      <w:sz w:val="15"/>
    </w:rPr>
  </w:style>
  <w:style w:type="table" w:styleId="TableWeb1">
    <w:name w:val="Table Web 1"/>
    <w:basedOn w:val="TableNormal"/>
    <w:semiHidden/>
    <w:rsid w:val="008D7B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D7B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D7B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98"/>
    <w:semiHidden/>
    <w:rsid w:val="00451FDB"/>
    <w:rPr>
      <w:b w:val="0"/>
      <w:bCs w:val="0"/>
    </w:rPr>
  </w:style>
  <w:style w:type="paragraph" w:styleId="Date">
    <w:name w:val="Date"/>
    <w:basedOn w:val="ZsysbasisGemeenteAmsterdam"/>
    <w:next w:val="BasistekstGemeenteAmsterdam"/>
    <w:uiPriority w:val="98"/>
    <w:semiHidden/>
    <w:rsid w:val="0020607F"/>
  </w:style>
  <w:style w:type="paragraph" w:styleId="PlainText">
    <w:name w:val="Plain Text"/>
    <w:basedOn w:val="ZsysbasisGemeenteAmsterdam"/>
    <w:next w:val="BasistekstGemeenteAmsterdam"/>
    <w:uiPriority w:val="98"/>
    <w:semiHidden/>
    <w:rsid w:val="0020607F"/>
  </w:style>
  <w:style w:type="paragraph" w:styleId="BalloonText">
    <w:name w:val="Balloon Text"/>
    <w:basedOn w:val="ZsysbasisGemeenteAmsterdam"/>
    <w:next w:val="BasistekstGemeenteAmsterdam"/>
    <w:uiPriority w:val="98"/>
    <w:semiHidden/>
    <w:rsid w:val="0020607F"/>
  </w:style>
  <w:style w:type="paragraph" w:styleId="Caption">
    <w:name w:val="caption"/>
    <w:aliases w:val="Bijschrift Gemeente Amsterdam"/>
    <w:basedOn w:val="ZsysbasisGemeenteAmsterdam"/>
    <w:next w:val="BasistekstGemeenteAmsterdam"/>
    <w:uiPriority w:val="4"/>
    <w:rsid w:val="0020607F"/>
  </w:style>
  <w:style w:type="character" w:customStyle="1" w:styleId="CommentTextChar">
    <w:name w:val="Comment Text Char"/>
    <w:basedOn w:val="ZsysbasisGemeenteAmsterdamChar"/>
    <w:link w:val="CommentText"/>
    <w:semiHidden/>
    <w:rsid w:val="008736AE"/>
    <w:rPr>
      <w:rFonts w:ascii="Corbel" w:hAnsi="Corbel" w:cs="Maiandra GD"/>
      <w:sz w:val="21"/>
      <w:szCs w:val="18"/>
    </w:rPr>
  </w:style>
  <w:style w:type="paragraph" w:styleId="DocumentMap">
    <w:name w:val="Document Map"/>
    <w:basedOn w:val="ZsysbasisGemeenteAmsterdam"/>
    <w:next w:val="BasistekstGemeenteAmsterdam"/>
    <w:uiPriority w:val="98"/>
    <w:semiHidden/>
    <w:rsid w:val="0020607F"/>
  </w:style>
  <w:style w:type="table" w:styleId="LightShading-Accent5">
    <w:name w:val="Light Shading Accent 5"/>
    <w:basedOn w:val="TableNormal"/>
    <w:uiPriority w:val="60"/>
    <w:rsid w:val="00E07762"/>
    <w:pPr>
      <w:spacing w:line="240" w:lineRule="auto"/>
    </w:pPr>
    <w:rPr>
      <w:color w:val="00772C" w:themeColor="accent5" w:themeShade="BF"/>
    </w:rPr>
    <w:tblPr>
      <w:tblStyleRowBandSize w:val="1"/>
      <w:tblStyleColBandSize w:val="1"/>
      <w:tblBorders>
        <w:top w:val="single" w:sz="8" w:space="0" w:color="00A03C" w:themeColor="accent5"/>
        <w:bottom w:val="single" w:sz="8" w:space="0" w:color="00A03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3C" w:themeColor="accent5"/>
          <w:left w:val="nil"/>
          <w:bottom w:val="single" w:sz="8" w:space="0" w:color="00A03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3C" w:themeColor="accent5"/>
          <w:left w:val="nil"/>
          <w:bottom w:val="single" w:sz="8" w:space="0" w:color="00A03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C8" w:themeFill="accent5" w:themeFillTint="3F"/>
      </w:tcPr>
    </w:tblStylePr>
  </w:style>
  <w:style w:type="paragraph" w:styleId="EndnoteText">
    <w:name w:val="endnote text"/>
    <w:aliases w:val="Eindnoottekst Gemeente Amsterdam"/>
    <w:basedOn w:val="ZsysbasisGemeenteAmsterdam"/>
    <w:next w:val="BasistekstGemeenteAmsterdam"/>
    <w:uiPriority w:val="4"/>
    <w:rsid w:val="0020607F"/>
  </w:style>
  <w:style w:type="paragraph" w:styleId="IndexHeading">
    <w:name w:val="index heading"/>
    <w:basedOn w:val="ZsysbasisGemeenteAmsterdam"/>
    <w:next w:val="BasistekstGemeenteAmsterdam"/>
    <w:uiPriority w:val="98"/>
    <w:semiHidden/>
    <w:rsid w:val="0020607F"/>
  </w:style>
  <w:style w:type="paragraph" w:styleId="TOAHeading">
    <w:name w:val="toa heading"/>
    <w:basedOn w:val="ZsysbasisGemeenteAmsterdam"/>
    <w:next w:val="BasistekstGemeenteAmsterdam"/>
    <w:uiPriority w:val="98"/>
    <w:semiHidden/>
    <w:rsid w:val="0020607F"/>
  </w:style>
  <w:style w:type="paragraph" w:styleId="ListBullet5">
    <w:name w:val="List Bullet 5"/>
    <w:basedOn w:val="ZsysbasisGemeenteAmsterdam"/>
    <w:next w:val="BasistekstGemeenteAmsterdam"/>
    <w:uiPriority w:val="98"/>
    <w:semiHidden/>
    <w:rsid w:val="00E7078D"/>
    <w:pPr>
      <w:numPr>
        <w:numId w:val="16"/>
      </w:numPr>
      <w:ind w:left="1491" w:hanging="357"/>
    </w:pPr>
  </w:style>
  <w:style w:type="paragraph" w:styleId="MacroText">
    <w:name w:val="macro"/>
    <w:basedOn w:val="ZsysbasisGemeenteAmsterdam"/>
    <w:next w:val="BasistekstGemeenteAmsterdam"/>
    <w:uiPriority w:val="98"/>
    <w:semiHidden/>
    <w:rsid w:val="0020607F"/>
  </w:style>
  <w:style w:type="paragraph" w:styleId="CommentText">
    <w:name w:val="annotation text"/>
    <w:basedOn w:val="ZsysbasisGemeenteAmsterdam"/>
    <w:next w:val="BasistekstGemeenteAmsterdam"/>
    <w:link w:val="CommentTextChar"/>
    <w:uiPriority w:val="98"/>
    <w:semiHidden/>
    <w:rsid w:val="0020607F"/>
  </w:style>
  <w:style w:type="character" w:styleId="IntenseReference">
    <w:name w:val="Intense Reference"/>
    <w:basedOn w:val="DefaultParagraphFont"/>
    <w:uiPriority w:val="98"/>
    <w:semiHidden/>
    <w:rsid w:val="00FC3FA5"/>
    <w:rPr>
      <w:b/>
      <w:bCs/>
      <w:smallCaps/>
      <w:color w:val="auto"/>
      <w:spacing w:val="5"/>
      <w:u w:val="single"/>
    </w:rPr>
  </w:style>
  <w:style w:type="character" w:styleId="CommentReference">
    <w:name w:val="annotation reference"/>
    <w:basedOn w:val="DefaultParagraphFont"/>
    <w:uiPriority w:val="98"/>
    <w:semiHidden/>
    <w:rsid w:val="0020607F"/>
    <w:rPr>
      <w:sz w:val="18"/>
      <w:szCs w:val="18"/>
    </w:rPr>
  </w:style>
  <w:style w:type="paragraph" w:customStyle="1" w:styleId="Opsommingteken1eniveauGemeenteAmsterdam">
    <w:name w:val="Opsomming teken 1e niveau Gemeente Amsterdam"/>
    <w:basedOn w:val="ZsysbasisGemeenteAmsterdam"/>
    <w:uiPriority w:val="4"/>
    <w:rsid w:val="00D462A2"/>
    <w:pPr>
      <w:numPr>
        <w:numId w:val="25"/>
      </w:numPr>
    </w:pPr>
  </w:style>
  <w:style w:type="paragraph" w:customStyle="1" w:styleId="Opsommingteken2eniveauGemeenteAmsterdam">
    <w:name w:val="Opsomming teken 2e niveau Gemeente Amsterdam"/>
    <w:basedOn w:val="ZsysbasisGemeenteAmsterdam"/>
    <w:uiPriority w:val="4"/>
    <w:rsid w:val="00D462A2"/>
    <w:pPr>
      <w:numPr>
        <w:ilvl w:val="1"/>
        <w:numId w:val="25"/>
      </w:numPr>
    </w:pPr>
  </w:style>
  <w:style w:type="paragraph" w:customStyle="1" w:styleId="Opsommingteken3eniveauGemeenteAmsterdam">
    <w:name w:val="Opsomming teken 3e niveau Gemeente Amsterdam"/>
    <w:basedOn w:val="ZsysbasisGemeenteAmsterdam"/>
    <w:uiPriority w:val="4"/>
    <w:rsid w:val="00D462A2"/>
    <w:pPr>
      <w:numPr>
        <w:ilvl w:val="2"/>
        <w:numId w:val="25"/>
      </w:numPr>
    </w:pPr>
  </w:style>
  <w:style w:type="paragraph" w:customStyle="1" w:styleId="Opsommingbolletje1eniveauGemeenteAmsterdam">
    <w:name w:val="Opsomming bolletje 1e niveau Gemeente Amsterdam"/>
    <w:basedOn w:val="ZsysbasisGemeenteAmsterdam"/>
    <w:uiPriority w:val="4"/>
    <w:rsid w:val="00D462A2"/>
    <w:pPr>
      <w:numPr>
        <w:numId w:val="28"/>
      </w:numPr>
    </w:pPr>
  </w:style>
  <w:style w:type="paragraph" w:customStyle="1" w:styleId="Opsommingbolletje2eniveauGemeenteAmsterdam">
    <w:name w:val="Opsomming bolletje 2e niveau Gemeente Amsterdam"/>
    <w:basedOn w:val="ZsysbasisGemeenteAmsterdam"/>
    <w:uiPriority w:val="4"/>
    <w:rsid w:val="00D462A2"/>
    <w:pPr>
      <w:numPr>
        <w:ilvl w:val="1"/>
        <w:numId w:val="28"/>
      </w:numPr>
    </w:pPr>
  </w:style>
  <w:style w:type="paragraph" w:customStyle="1" w:styleId="Opsommingbolletje3eniveauGemeenteAmsterdam">
    <w:name w:val="Opsomming bolletje 3e niveau Gemeente Amsterdam"/>
    <w:basedOn w:val="ZsysbasisGemeenteAmsterdam"/>
    <w:uiPriority w:val="4"/>
    <w:rsid w:val="00D462A2"/>
    <w:pPr>
      <w:numPr>
        <w:ilvl w:val="2"/>
        <w:numId w:val="28"/>
      </w:numPr>
    </w:pPr>
  </w:style>
  <w:style w:type="numbering" w:customStyle="1" w:styleId="OpsommingbolletjeGemeenteAmsterdam">
    <w:name w:val="Opsomming bolletje Gemeente Amsterdam"/>
    <w:uiPriority w:val="4"/>
    <w:semiHidden/>
    <w:rsid w:val="00D462A2"/>
    <w:pPr>
      <w:numPr>
        <w:numId w:val="1"/>
      </w:numPr>
    </w:pPr>
  </w:style>
  <w:style w:type="paragraph" w:customStyle="1" w:styleId="Opsommingkleineletter1eniveauGemeenteAmsterdam">
    <w:name w:val="Opsomming kleine letter 1e niveau Gemeente Amsterdam"/>
    <w:basedOn w:val="ZsysbasisGemeenteAmsterdam"/>
    <w:uiPriority w:val="4"/>
    <w:rsid w:val="00D462A2"/>
    <w:pPr>
      <w:numPr>
        <w:numId w:val="29"/>
      </w:numPr>
    </w:pPr>
  </w:style>
  <w:style w:type="paragraph" w:customStyle="1" w:styleId="Opsommingkleineletter2eniveauGemeenteAmsterdam">
    <w:name w:val="Opsomming kleine letter 2e niveau Gemeente Amsterdam"/>
    <w:basedOn w:val="ZsysbasisGemeenteAmsterdam"/>
    <w:uiPriority w:val="4"/>
    <w:rsid w:val="00D462A2"/>
    <w:pPr>
      <w:numPr>
        <w:ilvl w:val="1"/>
        <w:numId w:val="29"/>
      </w:numPr>
    </w:pPr>
  </w:style>
  <w:style w:type="paragraph" w:customStyle="1" w:styleId="Opsommingkleineletter3eniveauGemeenteAmsterdam">
    <w:name w:val="Opsomming kleine letter 3e niveau Gemeente Amsterdam"/>
    <w:basedOn w:val="ZsysbasisGemeenteAmsterdam"/>
    <w:uiPriority w:val="4"/>
    <w:rsid w:val="00D462A2"/>
    <w:pPr>
      <w:numPr>
        <w:ilvl w:val="2"/>
        <w:numId w:val="29"/>
      </w:numPr>
    </w:pPr>
  </w:style>
  <w:style w:type="numbering" w:customStyle="1" w:styleId="OpsommingkleineletterGemeenteAmsterdam">
    <w:name w:val="Opsomming kleine letter Gemeente Amsterdam"/>
    <w:uiPriority w:val="4"/>
    <w:semiHidden/>
    <w:rsid w:val="00D462A2"/>
    <w:pPr>
      <w:numPr>
        <w:numId w:val="8"/>
      </w:numPr>
    </w:pPr>
  </w:style>
  <w:style w:type="paragraph" w:customStyle="1" w:styleId="Opsommingnummer1eniveauGemeenteAmsterdam">
    <w:name w:val="Opsomming nummer 1e niveau Gemeente Amsterdam"/>
    <w:basedOn w:val="ZsysbasisGemeenteAmsterdam"/>
    <w:uiPriority w:val="4"/>
    <w:rsid w:val="00D462A2"/>
    <w:pPr>
      <w:numPr>
        <w:numId w:val="26"/>
      </w:numPr>
    </w:pPr>
  </w:style>
  <w:style w:type="paragraph" w:customStyle="1" w:styleId="Opsommingnummer2eniveauGemeenteAmsterdam">
    <w:name w:val="Opsomming nummer 2e niveau Gemeente Amsterdam"/>
    <w:basedOn w:val="ZsysbasisGemeenteAmsterdam"/>
    <w:uiPriority w:val="4"/>
    <w:rsid w:val="00D462A2"/>
    <w:pPr>
      <w:numPr>
        <w:ilvl w:val="1"/>
        <w:numId w:val="26"/>
      </w:numPr>
    </w:pPr>
  </w:style>
  <w:style w:type="paragraph" w:customStyle="1" w:styleId="Opsommingnummer3eniveauGemeenteAmsterdam">
    <w:name w:val="Opsomming nummer 3e niveau Gemeente Amsterdam"/>
    <w:basedOn w:val="ZsysbasisGemeenteAmsterdam"/>
    <w:uiPriority w:val="4"/>
    <w:rsid w:val="00D462A2"/>
    <w:pPr>
      <w:numPr>
        <w:ilvl w:val="2"/>
        <w:numId w:val="26"/>
      </w:numPr>
    </w:pPr>
  </w:style>
  <w:style w:type="numbering" w:customStyle="1" w:styleId="OpsommingnummerGemeenteAmsterdam">
    <w:name w:val="Opsomming nummer Gemeente Amsterdam"/>
    <w:uiPriority w:val="4"/>
    <w:semiHidden/>
    <w:rsid w:val="00D462A2"/>
    <w:pPr>
      <w:numPr>
        <w:numId w:val="2"/>
      </w:numPr>
    </w:pPr>
  </w:style>
  <w:style w:type="paragraph" w:customStyle="1" w:styleId="Opsommingopenrondje1eniveauGemeenteAmsterdam">
    <w:name w:val="Opsomming open rondje 1e niveau Gemeente Amsterdam"/>
    <w:basedOn w:val="ZsysbasisGemeenteAmsterdam"/>
    <w:uiPriority w:val="4"/>
    <w:rsid w:val="00B01DA1"/>
    <w:pPr>
      <w:numPr>
        <w:numId w:val="23"/>
      </w:numPr>
    </w:pPr>
  </w:style>
  <w:style w:type="paragraph" w:customStyle="1" w:styleId="Opsommingopenrondje2eniveauGemeenteAmsterdam">
    <w:name w:val="Opsomming open rondje 2e niveau Gemeente Amsterdam"/>
    <w:basedOn w:val="ZsysbasisGemeenteAmsterdam"/>
    <w:uiPriority w:val="4"/>
    <w:rsid w:val="00B01DA1"/>
    <w:pPr>
      <w:numPr>
        <w:ilvl w:val="1"/>
        <w:numId w:val="23"/>
      </w:numPr>
    </w:pPr>
  </w:style>
  <w:style w:type="paragraph" w:customStyle="1" w:styleId="Opsommingopenrondje3eniveauGemeenteAmsterdam">
    <w:name w:val="Opsomming open rondje 3e niveau Gemeente Amsterdam"/>
    <w:basedOn w:val="ZsysbasisGemeenteAmsterdam"/>
    <w:uiPriority w:val="4"/>
    <w:rsid w:val="00B01DA1"/>
    <w:pPr>
      <w:numPr>
        <w:ilvl w:val="2"/>
        <w:numId w:val="23"/>
      </w:numPr>
    </w:pPr>
  </w:style>
  <w:style w:type="numbering" w:customStyle="1" w:styleId="OpsommingopenrondjeGemeenteAmsterdam">
    <w:name w:val="Opsomming open rondje Gemeente Amsterdam"/>
    <w:uiPriority w:val="4"/>
    <w:semiHidden/>
    <w:rsid w:val="00B01DA1"/>
    <w:pPr>
      <w:numPr>
        <w:numId w:val="3"/>
      </w:numPr>
    </w:pPr>
  </w:style>
  <w:style w:type="paragraph" w:customStyle="1" w:styleId="Opsommingstreepje1eniveauGemeenteAmsterdam">
    <w:name w:val="Opsomming streepje 1e niveau Gemeente Amsterdam"/>
    <w:basedOn w:val="ZsysbasisGemeenteAmsterdam"/>
    <w:uiPriority w:val="4"/>
    <w:rsid w:val="00D462A2"/>
    <w:pPr>
      <w:numPr>
        <w:numId w:val="27"/>
      </w:numPr>
    </w:pPr>
  </w:style>
  <w:style w:type="paragraph" w:customStyle="1" w:styleId="Opsommingstreepje2eniveauGemeenteAmsterdam">
    <w:name w:val="Opsomming streepje 2e niveau Gemeente Amsterdam"/>
    <w:basedOn w:val="ZsysbasisGemeenteAmsterdam"/>
    <w:uiPriority w:val="4"/>
    <w:rsid w:val="00D462A2"/>
    <w:pPr>
      <w:numPr>
        <w:ilvl w:val="1"/>
        <w:numId w:val="27"/>
      </w:numPr>
    </w:pPr>
  </w:style>
  <w:style w:type="paragraph" w:customStyle="1" w:styleId="Opsommingstreepje3eniveauGemeenteAmsterdam">
    <w:name w:val="Opsomming streepje 3e niveau Gemeente Amsterdam"/>
    <w:basedOn w:val="ZsysbasisGemeenteAmsterdam"/>
    <w:uiPriority w:val="4"/>
    <w:rsid w:val="00D462A2"/>
    <w:pPr>
      <w:numPr>
        <w:ilvl w:val="2"/>
        <w:numId w:val="27"/>
      </w:numPr>
    </w:pPr>
  </w:style>
  <w:style w:type="numbering" w:customStyle="1" w:styleId="OpsommingstreepjeGemeenteAmsterdam">
    <w:name w:val="Opsomming streepje Gemeente Amsterdam"/>
    <w:uiPriority w:val="4"/>
    <w:semiHidden/>
    <w:rsid w:val="00D462A2"/>
    <w:pPr>
      <w:numPr>
        <w:numId w:val="4"/>
      </w:numPr>
    </w:pPr>
  </w:style>
  <w:style w:type="character" w:styleId="BookTitle">
    <w:name w:val="Book Title"/>
    <w:basedOn w:val="DefaultParagraphFont"/>
    <w:uiPriority w:val="98"/>
    <w:semiHidden/>
    <w:rsid w:val="00E07762"/>
    <w:rPr>
      <w:b/>
      <w:bCs/>
      <w:smallCaps/>
      <w:spacing w:val="5"/>
    </w:rPr>
  </w:style>
  <w:style w:type="character" w:styleId="PlaceholderText">
    <w:name w:val="Placeholder Text"/>
    <w:basedOn w:val="zsysVeldMarkering"/>
    <w:uiPriority w:val="98"/>
    <w:semiHidden/>
    <w:rsid w:val="00F234F5"/>
    <w:rPr>
      <w:color w:val="auto"/>
      <w:bdr w:val="none" w:sz="0" w:space="0" w:color="auto"/>
      <w:shd w:val="clear" w:color="auto" w:fill="FFFF00"/>
    </w:rPr>
  </w:style>
  <w:style w:type="character" w:styleId="SubtleReference">
    <w:name w:val="Subtle Reference"/>
    <w:basedOn w:val="DefaultParagraphFont"/>
    <w:uiPriority w:val="98"/>
    <w:semiHidden/>
    <w:rsid w:val="008736AE"/>
    <w:rPr>
      <w:smallCaps/>
      <w:color w:val="auto"/>
      <w:u w:val="single"/>
    </w:rPr>
  </w:style>
  <w:style w:type="character" w:styleId="SubtleEmphasis">
    <w:name w:val="Subtle Emphasis"/>
    <w:basedOn w:val="DefaultParagraphFont"/>
    <w:uiPriority w:val="98"/>
    <w:semiHidden/>
    <w:rsid w:val="00FC3FA5"/>
    <w:rPr>
      <w:i/>
      <w:iCs/>
      <w:color w:val="auto"/>
    </w:rPr>
  </w:style>
  <w:style w:type="table" w:styleId="LightShading-Accent4">
    <w:name w:val="Light Shading Accent 4"/>
    <w:basedOn w:val="TableNormal"/>
    <w:uiPriority w:val="60"/>
    <w:rsid w:val="00E07762"/>
    <w:pPr>
      <w:spacing w:line="240" w:lineRule="auto"/>
    </w:pPr>
    <w:rPr>
      <w:color w:val="0077AC" w:themeColor="accent4" w:themeShade="BF"/>
    </w:rPr>
    <w:tblPr>
      <w:tblStyleRowBandSize w:val="1"/>
      <w:tblStyleColBandSize w:val="1"/>
      <w:tblBorders>
        <w:top w:val="single" w:sz="8" w:space="0" w:color="00A0E6" w:themeColor="accent4"/>
        <w:bottom w:val="single" w:sz="8" w:space="0" w:color="00A0E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E6" w:themeColor="accent4"/>
          <w:left w:val="nil"/>
          <w:bottom w:val="single" w:sz="8" w:space="0" w:color="00A0E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E6" w:themeColor="accent4"/>
          <w:left w:val="nil"/>
          <w:bottom w:val="single" w:sz="8" w:space="0" w:color="00A0E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E9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9E9FF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E07762"/>
    <w:pPr>
      <w:spacing w:line="240" w:lineRule="auto"/>
    </w:pPr>
    <w:rPr>
      <w:color w:val="BFAC00" w:themeColor="accent3" w:themeShade="BF"/>
    </w:rPr>
    <w:tblPr>
      <w:tblStyleRowBandSize w:val="1"/>
      <w:tblStyleColBandSize w:val="1"/>
      <w:tblBorders>
        <w:top w:val="single" w:sz="8" w:space="0" w:color="FFE600" w:themeColor="accent3"/>
        <w:bottom w:val="single" w:sz="8" w:space="0" w:color="FFE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600" w:themeColor="accent3"/>
          <w:left w:val="nil"/>
          <w:bottom w:val="single" w:sz="8" w:space="0" w:color="FFE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600" w:themeColor="accent3"/>
          <w:left w:val="nil"/>
          <w:bottom w:val="single" w:sz="8" w:space="0" w:color="FFE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8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8C0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E07762"/>
    <w:pPr>
      <w:spacing w:line="240" w:lineRule="auto"/>
    </w:pPr>
    <w:rPr>
      <w:color w:val="BF6C00" w:themeColor="accent2" w:themeShade="BF"/>
    </w:rPr>
    <w:tblPr>
      <w:tblStyleRowBandSize w:val="1"/>
      <w:tblStyleColBandSize w:val="1"/>
      <w:tblBorders>
        <w:top w:val="single" w:sz="8" w:space="0" w:color="FF9100" w:themeColor="accent2"/>
        <w:bottom w:val="single" w:sz="8" w:space="0" w:color="FF91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100" w:themeColor="accent2"/>
          <w:left w:val="nil"/>
          <w:bottom w:val="single" w:sz="8" w:space="0" w:color="FF91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100" w:themeColor="accent2"/>
          <w:left w:val="nil"/>
          <w:bottom w:val="single" w:sz="8" w:space="0" w:color="FF91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3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3C0" w:themeFill="accent2" w:themeFillTint="3F"/>
      </w:tcPr>
    </w:tblStylePr>
  </w:style>
  <w:style w:type="table" w:styleId="LightGrid-Accent6">
    <w:name w:val="Light Grid Accent 6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60082" w:themeColor="accent6"/>
        <w:left w:val="single" w:sz="8" w:space="0" w:color="E60082" w:themeColor="accent6"/>
        <w:bottom w:val="single" w:sz="8" w:space="0" w:color="E60082" w:themeColor="accent6"/>
        <w:right w:val="single" w:sz="8" w:space="0" w:color="E60082" w:themeColor="accent6"/>
        <w:insideH w:val="single" w:sz="8" w:space="0" w:color="E60082" w:themeColor="accent6"/>
        <w:insideV w:val="single" w:sz="8" w:space="0" w:color="E6008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18" w:space="0" w:color="E60082" w:themeColor="accent6"/>
          <w:right w:val="single" w:sz="8" w:space="0" w:color="E60082" w:themeColor="accent6"/>
          <w:insideH w:val="nil"/>
          <w:insideV w:val="single" w:sz="8" w:space="0" w:color="E6008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  <w:insideH w:val="nil"/>
          <w:insideV w:val="single" w:sz="8" w:space="0" w:color="E6008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</w:tcPr>
    </w:tblStylePr>
    <w:tblStylePr w:type="band1Vert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</w:tcBorders>
        <w:shd w:val="clear" w:color="auto" w:fill="FFB9E0" w:themeFill="accent6" w:themeFillTint="3F"/>
      </w:tcPr>
    </w:tblStylePr>
    <w:tblStylePr w:type="band1Horz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  <w:insideV w:val="single" w:sz="8" w:space="0" w:color="E60082" w:themeColor="accent6"/>
        </w:tcBorders>
        <w:shd w:val="clear" w:color="auto" w:fill="FFB9E0" w:themeFill="accent6" w:themeFillTint="3F"/>
      </w:tcPr>
    </w:tblStylePr>
    <w:tblStylePr w:type="band2Horz">
      <w:tblPr/>
      <w:tcPr>
        <w:tcBorders>
          <w:top w:val="single" w:sz="8" w:space="0" w:color="E60082" w:themeColor="accent6"/>
          <w:left w:val="single" w:sz="8" w:space="0" w:color="E60082" w:themeColor="accent6"/>
          <w:bottom w:val="single" w:sz="8" w:space="0" w:color="E60082" w:themeColor="accent6"/>
          <w:right w:val="single" w:sz="8" w:space="0" w:color="E60082" w:themeColor="accent6"/>
          <w:insideV w:val="single" w:sz="8" w:space="0" w:color="E60082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A03C" w:themeColor="accent5"/>
        <w:left w:val="single" w:sz="8" w:space="0" w:color="00A03C" w:themeColor="accent5"/>
        <w:bottom w:val="single" w:sz="8" w:space="0" w:color="00A03C" w:themeColor="accent5"/>
        <w:right w:val="single" w:sz="8" w:space="0" w:color="00A03C" w:themeColor="accent5"/>
        <w:insideH w:val="single" w:sz="8" w:space="0" w:color="00A03C" w:themeColor="accent5"/>
        <w:insideV w:val="single" w:sz="8" w:space="0" w:color="00A03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18" w:space="0" w:color="00A03C" w:themeColor="accent5"/>
          <w:right w:val="single" w:sz="8" w:space="0" w:color="00A03C" w:themeColor="accent5"/>
          <w:insideH w:val="nil"/>
          <w:insideV w:val="single" w:sz="8" w:space="0" w:color="00A03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  <w:insideH w:val="nil"/>
          <w:insideV w:val="single" w:sz="8" w:space="0" w:color="00A03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</w:tcPr>
    </w:tblStylePr>
    <w:tblStylePr w:type="band1Vert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</w:tcBorders>
        <w:shd w:val="clear" w:color="auto" w:fill="A8FFC8" w:themeFill="accent5" w:themeFillTint="3F"/>
      </w:tcPr>
    </w:tblStylePr>
    <w:tblStylePr w:type="band1Horz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  <w:insideV w:val="single" w:sz="8" w:space="0" w:color="00A03C" w:themeColor="accent5"/>
        </w:tcBorders>
        <w:shd w:val="clear" w:color="auto" w:fill="A8FFC8" w:themeFill="accent5" w:themeFillTint="3F"/>
      </w:tcPr>
    </w:tblStylePr>
    <w:tblStylePr w:type="band2Horz">
      <w:tblPr/>
      <w:tcPr>
        <w:tcBorders>
          <w:top w:val="single" w:sz="8" w:space="0" w:color="00A03C" w:themeColor="accent5"/>
          <w:left w:val="single" w:sz="8" w:space="0" w:color="00A03C" w:themeColor="accent5"/>
          <w:bottom w:val="single" w:sz="8" w:space="0" w:color="00A03C" w:themeColor="accent5"/>
          <w:right w:val="single" w:sz="8" w:space="0" w:color="00A03C" w:themeColor="accent5"/>
          <w:insideV w:val="single" w:sz="8" w:space="0" w:color="00A03C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A0E6" w:themeColor="accent4"/>
        <w:left w:val="single" w:sz="8" w:space="0" w:color="00A0E6" w:themeColor="accent4"/>
        <w:bottom w:val="single" w:sz="8" w:space="0" w:color="00A0E6" w:themeColor="accent4"/>
        <w:right w:val="single" w:sz="8" w:space="0" w:color="00A0E6" w:themeColor="accent4"/>
        <w:insideH w:val="single" w:sz="8" w:space="0" w:color="00A0E6" w:themeColor="accent4"/>
        <w:insideV w:val="single" w:sz="8" w:space="0" w:color="00A0E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18" w:space="0" w:color="00A0E6" w:themeColor="accent4"/>
          <w:right w:val="single" w:sz="8" w:space="0" w:color="00A0E6" w:themeColor="accent4"/>
          <w:insideH w:val="nil"/>
          <w:insideV w:val="single" w:sz="8" w:space="0" w:color="00A0E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  <w:insideH w:val="nil"/>
          <w:insideV w:val="single" w:sz="8" w:space="0" w:color="00A0E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</w:tcPr>
    </w:tblStylePr>
    <w:tblStylePr w:type="band1Vert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</w:tcBorders>
        <w:shd w:val="clear" w:color="auto" w:fill="B9E9FF" w:themeFill="accent4" w:themeFillTint="3F"/>
      </w:tcPr>
    </w:tblStylePr>
    <w:tblStylePr w:type="band1Horz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  <w:insideV w:val="single" w:sz="8" w:space="0" w:color="00A0E6" w:themeColor="accent4"/>
        </w:tcBorders>
        <w:shd w:val="clear" w:color="auto" w:fill="B9E9FF" w:themeFill="accent4" w:themeFillTint="3F"/>
      </w:tcPr>
    </w:tblStylePr>
    <w:tblStylePr w:type="band2Horz">
      <w:tblPr/>
      <w:tcPr>
        <w:tcBorders>
          <w:top w:val="single" w:sz="8" w:space="0" w:color="00A0E6" w:themeColor="accent4"/>
          <w:left w:val="single" w:sz="8" w:space="0" w:color="00A0E6" w:themeColor="accent4"/>
          <w:bottom w:val="single" w:sz="8" w:space="0" w:color="00A0E6" w:themeColor="accent4"/>
          <w:right w:val="single" w:sz="8" w:space="0" w:color="00A0E6" w:themeColor="accent4"/>
          <w:insideV w:val="single" w:sz="8" w:space="0" w:color="00A0E6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E600" w:themeColor="accent3"/>
        <w:left w:val="single" w:sz="8" w:space="0" w:color="FFE600" w:themeColor="accent3"/>
        <w:bottom w:val="single" w:sz="8" w:space="0" w:color="FFE600" w:themeColor="accent3"/>
        <w:right w:val="single" w:sz="8" w:space="0" w:color="FFE600" w:themeColor="accent3"/>
        <w:insideH w:val="single" w:sz="8" w:space="0" w:color="FFE600" w:themeColor="accent3"/>
        <w:insideV w:val="single" w:sz="8" w:space="0" w:color="FFE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18" w:space="0" w:color="FFE600" w:themeColor="accent3"/>
          <w:right w:val="single" w:sz="8" w:space="0" w:color="FFE600" w:themeColor="accent3"/>
          <w:insideH w:val="nil"/>
          <w:insideV w:val="single" w:sz="8" w:space="0" w:color="FFE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  <w:insideH w:val="nil"/>
          <w:insideV w:val="single" w:sz="8" w:space="0" w:color="FFE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</w:tcPr>
    </w:tblStylePr>
    <w:tblStylePr w:type="band1Vert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</w:tcBorders>
        <w:shd w:val="clear" w:color="auto" w:fill="FFF8C0" w:themeFill="accent3" w:themeFillTint="3F"/>
      </w:tcPr>
    </w:tblStylePr>
    <w:tblStylePr w:type="band1Horz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  <w:insideV w:val="single" w:sz="8" w:space="0" w:color="FFE600" w:themeColor="accent3"/>
        </w:tcBorders>
        <w:shd w:val="clear" w:color="auto" w:fill="FFF8C0" w:themeFill="accent3" w:themeFillTint="3F"/>
      </w:tcPr>
    </w:tblStylePr>
    <w:tblStylePr w:type="band2Horz">
      <w:tblPr/>
      <w:tcPr>
        <w:tcBorders>
          <w:top w:val="single" w:sz="8" w:space="0" w:color="FFE600" w:themeColor="accent3"/>
          <w:left w:val="single" w:sz="8" w:space="0" w:color="FFE600" w:themeColor="accent3"/>
          <w:bottom w:val="single" w:sz="8" w:space="0" w:color="FFE600" w:themeColor="accent3"/>
          <w:right w:val="single" w:sz="8" w:space="0" w:color="FFE600" w:themeColor="accent3"/>
          <w:insideV w:val="single" w:sz="8" w:space="0" w:color="FFE600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9100" w:themeColor="accent2"/>
        <w:left w:val="single" w:sz="8" w:space="0" w:color="FF9100" w:themeColor="accent2"/>
        <w:bottom w:val="single" w:sz="8" w:space="0" w:color="FF9100" w:themeColor="accent2"/>
        <w:right w:val="single" w:sz="8" w:space="0" w:color="FF9100" w:themeColor="accent2"/>
        <w:insideH w:val="single" w:sz="8" w:space="0" w:color="FF9100" w:themeColor="accent2"/>
        <w:insideV w:val="single" w:sz="8" w:space="0" w:color="FF91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18" w:space="0" w:color="FF9100" w:themeColor="accent2"/>
          <w:right w:val="single" w:sz="8" w:space="0" w:color="FF9100" w:themeColor="accent2"/>
          <w:insideH w:val="nil"/>
          <w:insideV w:val="single" w:sz="8" w:space="0" w:color="FF91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  <w:insideH w:val="nil"/>
          <w:insideV w:val="single" w:sz="8" w:space="0" w:color="FF91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</w:tcPr>
    </w:tblStylePr>
    <w:tblStylePr w:type="band1Vert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</w:tcBorders>
        <w:shd w:val="clear" w:color="auto" w:fill="FFE3C0" w:themeFill="accent2" w:themeFillTint="3F"/>
      </w:tcPr>
    </w:tblStylePr>
    <w:tblStylePr w:type="band1Horz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  <w:insideV w:val="single" w:sz="8" w:space="0" w:color="FF9100" w:themeColor="accent2"/>
        </w:tcBorders>
        <w:shd w:val="clear" w:color="auto" w:fill="FFE3C0" w:themeFill="accent2" w:themeFillTint="3F"/>
      </w:tcPr>
    </w:tblStylePr>
    <w:tblStylePr w:type="band2Horz">
      <w:tblPr/>
      <w:tcPr>
        <w:tcBorders>
          <w:top w:val="single" w:sz="8" w:space="0" w:color="FF9100" w:themeColor="accent2"/>
          <w:left w:val="single" w:sz="8" w:space="0" w:color="FF9100" w:themeColor="accent2"/>
          <w:bottom w:val="single" w:sz="8" w:space="0" w:color="FF9100" w:themeColor="accent2"/>
          <w:right w:val="single" w:sz="8" w:space="0" w:color="FF9100" w:themeColor="accent2"/>
          <w:insideV w:val="single" w:sz="8" w:space="0" w:color="FF9100" w:themeColor="accent2"/>
        </w:tcBorders>
      </w:tcPr>
    </w:tblStylePr>
  </w:style>
  <w:style w:type="table" w:styleId="ColourfulListAccent6">
    <w:name w:val="Colorful List Accent 6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3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2F" w:themeFill="accent5" w:themeFillShade="CC"/>
      </w:tcPr>
    </w:tblStylePr>
    <w:tblStylePr w:type="lastRow">
      <w:rPr>
        <w:b/>
        <w:bCs/>
        <w:color w:val="00802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9E0" w:themeFill="accent6" w:themeFillTint="3F"/>
      </w:tcPr>
    </w:tblStylePr>
    <w:tblStylePr w:type="band1Horz">
      <w:tblPr/>
      <w:tcPr>
        <w:shd w:val="clear" w:color="auto" w:fill="FFC7E6" w:themeFill="accent6" w:themeFillTint="33"/>
      </w:tcPr>
    </w:tblStylePr>
  </w:style>
  <w:style w:type="table" w:styleId="ColourfulListAccent5">
    <w:name w:val="Colorful List Accent 5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FF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0067" w:themeFill="accent6" w:themeFillShade="CC"/>
      </w:tcPr>
    </w:tblStylePr>
    <w:tblStylePr w:type="lastRow">
      <w:rPr>
        <w:b/>
        <w:bCs/>
        <w:color w:val="B8006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C8" w:themeFill="accent5" w:themeFillTint="3F"/>
      </w:tcPr>
    </w:tblStylePr>
    <w:tblStylePr w:type="band1Horz">
      <w:tblPr/>
      <w:tcPr>
        <w:shd w:val="clear" w:color="auto" w:fill="B9FFD3" w:themeFill="accent5" w:themeFillTint="33"/>
      </w:tcPr>
    </w:tblStylePr>
  </w:style>
  <w:style w:type="table" w:styleId="ColourfulListAccent4">
    <w:name w:val="Colorful List Accent 4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6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B800" w:themeFill="accent3" w:themeFillShade="CC"/>
      </w:tcPr>
    </w:tblStylePr>
    <w:tblStylePr w:type="lastRow">
      <w:rPr>
        <w:b/>
        <w:bCs/>
        <w:color w:val="CCB8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9FF" w:themeFill="accent4" w:themeFillTint="3F"/>
      </w:tcPr>
    </w:tblStylePr>
    <w:tblStylePr w:type="band1Horz">
      <w:tblPr/>
      <w:tcPr>
        <w:shd w:val="clear" w:color="auto" w:fill="C7EDFF" w:themeFill="accent4" w:themeFillTint="33"/>
      </w:tcPr>
    </w:tblStylePr>
  </w:style>
  <w:style w:type="table" w:styleId="ColourfulListAccent3">
    <w:name w:val="Colorful List Accent 3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C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FB8" w:themeFill="accent4" w:themeFillShade="CC"/>
      </w:tcPr>
    </w:tblStylePr>
    <w:tblStylePr w:type="lastRow">
      <w:rPr>
        <w:b/>
        <w:bCs/>
        <w:color w:val="007FB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C0" w:themeFill="accent3" w:themeFillTint="3F"/>
      </w:tcPr>
    </w:tblStylePr>
    <w:tblStylePr w:type="band1Horz">
      <w:tblPr/>
      <w:tcPr>
        <w:shd w:val="clear" w:color="auto" w:fill="FFFACC" w:themeFill="accent3" w:themeFillTint="33"/>
      </w:tcPr>
    </w:tblStylePr>
  </w:style>
  <w:style w:type="table" w:styleId="ColourfulListAccent2">
    <w:name w:val="Colorful List Accent 2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7400" w:themeFill="accent2" w:themeFillShade="CC"/>
      </w:tcPr>
    </w:tblStylePr>
    <w:tblStylePr w:type="lastRow">
      <w:rPr>
        <w:b/>
        <w:bCs/>
        <w:color w:val="CC74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3C0" w:themeFill="accent2" w:themeFillTint="3F"/>
      </w:tcPr>
    </w:tblStylePr>
    <w:tblStylePr w:type="band1Horz">
      <w:tblPr/>
      <w:tcPr>
        <w:shd w:val="clear" w:color="auto" w:fill="FFE9CC" w:themeFill="accent2" w:themeFillTint="33"/>
      </w:tcPr>
    </w:tblStylePr>
  </w:style>
  <w:style w:type="table" w:styleId="ColourfulListAccent1">
    <w:name w:val="Colorful List Accent 1"/>
    <w:basedOn w:val="TableNormal"/>
    <w:uiPriority w:val="72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7400" w:themeFill="accent2" w:themeFillShade="CC"/>
      </w:tcPr>
    </w:tblStylePr>
    <w:tblStylePr w:type="lastRow">
      <w:rPr>
        <w:b/>
        <w:bCs/>
        <w:color w:val="CC74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ColourfulShadingAccent6">
    <w:name w:val="Colorful Shading Accent 6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03C" w:themeColor="accent5"/>
        <w:left w:val="single" w:sz="4" w:space="0" w:color="E60082" w:themeColor="accent6"/>
        <w:bottom w:val="single" w:sz="4" w:space="0" w:color="E60082" w:themeColor="accent6"/>
        <w:right w:val="single" w:sz="4" w:space="0" w:color="E6008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3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03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004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004D" w:themeColor="accent6" w:themeShade="99"/>
          <w:insideV w:val="nil"/>
        </w:tcBorders>
        <w:shd w:val="clear" w:color="auto" w:fill="8A004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4D" w:themeFill="accent6" w:themeFillShade="99"/>
      </w:tcPr>
    </w:tblStylePr>
    <w:tblStylePr w:type="band1Vert">
      <w:tblPr/>
      <w:tcPr>
        <w:shd w:val="clear" w:color="auto" w:fill="FF8FCE" w:themeFill="accent6" w:themeFillTint="66"/>
      </w:tcPr>
    </w:tblStylePr>
    <w:tblStylePr w:type="band1Horz">
      <w:tblPr/>
      <w:tcPr>
        <w:shd w:val="clear" w:color="auto" w:fill="FF73C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0082" w:themeColor="accent6"/>
        <w:left w:val="single" w:sz="4" w:space="0" w:color="00A03C" w:themeColor="accent5"/>
        <w:bottom w:val="single" w:sz="4" w:space="0" w:color="00A03C" w:themeColor="accent5"/>
        <w:right w:val="single" w:sz="4" w:space="0" w:color="00A03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008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23" w:themeColor="accent5" w:themeShade="99"/>
          <w:insideV w:val="nil"/>
        </w:tcBorders>
        <w:shd w:val="clear" w:color="auto" w:fill="0060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23" w:themeFill="accent5" w:themeFillShade="99"/>
      </w:tcPr>
    </w:tblStylePr>
    <w:tblStylePr w:type="band1Vert">
      <w:tblPr/>
      <w:tcPr>
        <w:shd w:val="clear" w:color="auto" w:fill="73FFA7" w:themeFill="accent5" w:themeFillTint="66"/>
      </w:tcPr>
    </w:tblStylePr>
    <w:tblStylePr w:type="band1Horz">
      <w:tblPr/>
      <w:tcPr>
        <w:shd w:val="clear" w:color="auto" w:fill="50FF9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4">
    <w:name w:val="Colorful Shading Accent 4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E600" w:themeColor="accent3"/>
        <w:left w:val="single" w:sz="4" w:space="0" w:color="00A0E6" w:themeColor="accent4"/>
        <w:bottom w:val="single" w:sz="4" w:space="0" w:color="00A0E6" w:themeColor="accent4"/>
        <w:right w:val="single" w:sz="4" w:space="0" w:color="00A0E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6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8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8A" w:themeColor="accent4" w:themeShade="99"/>
          <w:insideV w:val="nil"/>
        </w:tcBorders>
        <w:shd w:val="clear" w:color="auto" w:fill="005F8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8A" w:themeFill="accent4" w:themeFillShade="99"/>
      </w:tcPr>
    </w:tblStylePr>
    <w:tblStylePr w:type="band1Vert">
      <w:tblPr/>
      <w:tcPr>
        <w:shd w:val="clear" w:color="auto" w:fill="8FDCFF" w:themeFill="accent4" w:themeFillTint="66"/>
      </w:tcPr>
    </w:tblStylePr>
    <w:tblStylePr w:type="band1Horz">
      <w:tblPr/>
      <w:tcPr>
        <w:shd w:val="clear" w:color="auto" w:fill="73D4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0E6" w:themeColor="accent4"/>
        <w:left w:val="single" w:sz="4" w:space="0" w:color="FFE600" w:themeColor="accent3"/>
        <w:bottom w:val="single" w:sz="4" w:space="0" w:color="FFE600" w:themeColor="accent3"/>
        <w:right w:val="single" w:sz="4" w:space="0" w:color="FFE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0E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8A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8A00" w:themeColor="accent3" w:themeShade="99"/>
          <w:insideV w:val="nil"/>
        </w:tcBorders>
        <w:shd w:val="clear" w:color="auto" w:fill="998A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8A00" w:themeFill="accent3" w:themeFillShade="99"/>
      </w:tcPr>
    </w:tblStylePr>
    <w:tblStylePr w:type="band1Vert">
      <w:tblPr/>
      <w:tcPr>
        <w:shd w:val="clear" w:color="auto" w:fill="FFF599" w:themeFill="accent3" w:themeFillTint="66"/>
      </w:tcPr>
    </w:tblStylePr>
    <w:tblStylePr w:type="band1Horz">
      <w:tblPr/>
      <w:tcPr>
        <w:shd w:val="clear" w:color="auto" w:fill="FFF280" w:themeFill="accent3" w:themeFillTint="7F"/>
      </w:tcPr>
    </w:tblStylePr>
  </w:style>
  <w:style w:type="table" w:styleId="ColourfulShadingAccent2">
    <w:name w:val="Colorful Shading Accent 2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9100" w:themeColor="accent2"/>
        <w:left w:val="single" w:sz="4" w:space="0" w:color="FF9100" w:themeColor="accent2"/>
        <w:bottom w:val="single" w:sz="4" w:space="0" w:color="FF9100" w:themeColor="accent2"/>
        <w:right w:val="single" w:sz="4" w:space="0" w:color="FF91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91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57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5700" w:themeColor="accent2" w:themeShade="99"/>
          <w:insideV w:val="nil"/>
        </w:tcBorders>
        <w:shd w:val="clear" w:color="auto" w:fill="9957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5700" w:themeFill="accent2" w:themeFillShade="99"/>
      </w:tcPr>
    </w:tblStylePr>
    <w:tblStylePr w:type="band1Vert">
      <w:tblPr/>
      <w:tcPr>
        <w:shd w:val="clear" w:color="auto" w:fill="FFD399" w:themeFill="accent2" w:themeFillTint="66"/>
      </w:tcPr>
    </w:tblStylePr>
    <w:tblStylePr w:type="band1Horz">
      <w:tblPr/>
      <w:tcPr>
        <w:shd w:val="clear" w:color="auto" w:fill="FFC8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9100" w:themeColor="accent2"/>
        <w:left w:val="single" w:sz="4" w:space="0" w:color="FF0000" w:themeColor="accent1"/>
        <w:bottom w:val="single" w:sz="4" w:space="0" w:color="FF0000" w:themeColor="accent1"/>
        <w:right w:val="single" w:sz="4" w:space="0" w:color="FF0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91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1" w:themeShade="99"/>
          <w:insideV w:val="nil"/>
        </w:tcBorders>
        <w:shd w:val="clear" w:color="auto" w:fill="990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1" w:themeFillShade="99"/>
      </w:tcPr>
    </w:tblStylePr>
    <w:tblStylePr w:type="band1Vert">
      <w:tblPr/>
      <w:tcPr>
        <w:shd w:val="clear" w:color="auto" w:fill="FF9999" w:themeFill="accent1" w:themeFillTint="66"/>
      </w:tcPr>
    </w:tblStylePr>
    <w:tblStylePr w:type="band1Horz">
      <w:tblPr/>
      <w:tcPr>
        <w:shd w:val="clear" w:color="auto" w:fill="FF80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GridAccent6">
    <w:name w:val="Colorful Grid Accent 6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7E6" w:themeFill="accent6" w:themeFillTint="33"/>
    </w:tcPr>
    <w:tblStylePr w:type="firstRow">
      <w:rPr>
        <w:b/>
        <w:bCs/>
      </w:rPr>
      <w:tblPr/>
      <w:tcPr>
        <w:shd w:val="clear" w:color="auto" w:fill="FF8FC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FC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C006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C0061" w:themeFill="accent6" w:themeFillShade="BF"/>
      </w:tcPr>
    </w:tblStylePr>
    <w:tblStylePr w:type="band1Vert">
      <w:tblPr/>
      <w:tcPr>
        <w:shd w:val="clear" w:color="auto" w:fill="FF73C2" w:themeFill="accent6" w:themeFillTint="7F"/>
      </w:tcPr>
    </w:tblStylePr>
    <w:tblStylePr w:type="band1Horz">
      <w:tblPr/>
      <w:tcPr>
        <w:shd w:val="clear" w:color="auto" w:fill="FF73C2" w:themeFill="accent6" w:themeFillTint="7F"/>
      </w:tcPr>
    </w:tblStylePr>
  </w:style>
  <w:style w:type="table" w:styleId="ColourfulGridAccent5">
    <w:name w:val="Colorful Grid Accent 5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D3" w:themeFill="accent5" w:themeFillTint="33"/>
    </w:tcPr>
    <w:tblStylePr w:type="firstRow">
      <w:rPr>
        <w:b/>
        <w:bCs/>
      </w:rPr>
      <w:tblPr/>
      <w:tcPr>
        <w:shd w:val="clear" w:color="auto" w:fill="73FFA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A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72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72C" w:themeFill="accent5" w:themeFillShade="BF"/>
      </w:tcPr>
    </w:tblStylePr>
    <w:tblStylePr w:type="band1Vert">
      <w:tblPr/>
      <w:tcPr>
        <w:shd w:val="clear" w:color="auto" w:fill="50FF91" w:themeFill="accent5" w:themeFillTint="7F"/>
      </w:tcPr>
    </w:tblStylePr>
    <w:tblStylePr w:type="band1Horz">
      <w:tblPr/>
      <w:tcPr>
        <w:shd w:val="clear" w:color="auto" w:fill="50FF91" w:themeFill="accent5" w:themeFillTint="7F"/>
      </w:tcPr>
    </w:tblStylePr>
  </w:style>
  <w:style w:type="table" w:styleId="ColourfulGridAccent4">
    <w:name w:val="Colorful Grid Accent 4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DFF" w:themeFill="accent4" w:themeFillTint="33"/>
    </w:tcPr>
    <w:tblStylePr w:type="firstRow">
      <w:rPr>
        <w:b/>
        <w:bCs/>
      </w:rPr>
      <w:tblPr/>
      <w:tcPr>
        <w:shd w:val="clear" w:color="auto" w:fill="8FDC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FDC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7A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7AC" w:themeFill="accent4" w:themeFillShade="BF"/>
      </w:tcPr>
    </w:tblStylePr>
    <w:tblStylePr w:type="band1Vert">
      <w:tblPr/>
      <w:tcPr>
        <w:shd w:val="clear" w:color="auto" w:fill="73D4FF" w:themeFill="accent4" w:themeFillTint="7F"/>
      </w:tcPr>
    </w:tblStylePr>
    <w:tblStylePr w:type="band1Horz">
      <w:tblPr/>
      <w:tcPr>
        <w:shd w:val="clear" w:color="auto" w:fill="73D4FF" w:themeFill="accent4" w:themeFillTint="7F"/>
      </w:tcPr>
    </w:tblStylePr>
  </w:style>
  <w:style w:type="table" w:styleId="ColourfulGridAccent3">
    <w:name w:val="Colorful Grid Accent 3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ACC" w:themeFill="accent3" w:themeFillTint="33"/>
    </w:tcPr>
    <w:tblStylePr w:type="firstRow">
      <w:rPr>
        <w:b/>
        <w:bCs/>
      </w:rPr>
      <w:tblPr/>
      <w:tcPr>
        <w:shd w:val="clear" w:color="auto" w:fill="FFF5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5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A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AC00" w:themeFill="accent3" w:themeFillShade="BF"/>
      </w:tcPr>
    </w:tblStylePr>
    <w:tblStylePr w:type="band1Vert">
      <w:tblPr/>
      <w:tcPr>
        <w:shd w:val="clear" w:color="auto" w:fill="FFF280" w:themeFill="accent3" w:themeFillTint="7F"/>
      </w:tcPr>
    </w:tblStylePr>
    <w:tblStylePr w:type="band1Horz">
      <w:tblPr/>
      <w:tcPr>
        <w:shd w:val="clear" w:color="auto" w:fill="FFF280" w:themeFill="accent3" w:themeFillTint="7F"/>
      </w:tcPr>
    </w:tblStylePr>
  </w:style>
  <w:style w:type="table" w:styleId="ColourfulGridAccent2">
    <w:name w:val="Colorful Grid Accent 2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C" w:themeFill="accent2" w:themeFillTint="33"/>
    </w:tcPr>
    <w:tblStylePr w:type="firstRow">
      <w:rPr>
        <w:b/>
        <w:bCs/>
      </w:rPr>
      <w:tblPr/>
      <w:tcPr>
        <w:shd w:val="clear" w:color="auto" w:fill="FFD3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6C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6C00" w:themeFill="accent2" w:themeFillShade="BF"/>
      </w:tcPr>
    </w:tblStylePr>
    <w:tblStylePr w:type="band1Vert">
      <w:tblPr/>
      <w:tcPr>
        <w:shd w:val="clear" w:color="auto" w:fill="FFC880" w:themeFill="accent2" w:themeFillTint="7F"/>
      </w:tcPr>
    </w:tblStylePr>
    <w:tblStylePr w:type="band1Horz">
      <w:tblPr/>
      <w:tcPr>
        <w:shd w:val="clear" w:color="auto" w:fill="FFC880" w:themeFill="accent2" w:themeFillTint="7F"/>
      </w:tcPr>
    </w:tblStylePr>
  </w:style>
  <w:style w:type="table" w:styleId="ColourfulGridAccent1">
    <w:name w:val="Colorful Grid Accent 1"/>
    <w:basedOn w:val="TableNormal"/>
    <w:uiPriority w:val="73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1" w:themeFillTint="33"/>
    </w:tcPr>
    <w:tblStylePr w:type="firstRow">
      <w:rPr>
        <w:b/>
        <w:bCs/>
      </w:rPr>
      <w:tblPr/>
      <w:tcPr>
        <w:shd w:val="clear" w:color="auto" w:fill="FF9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1" w:themeFillShade="BF"/>
      </w:tc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shd w:val="clear" w:color="auto" w:fill="FF8080" w:themeFill="accent1" w:themeFillTint="7F"/>
      </w:tcPr>
    </w:tblStylePr>
  </w:style>
  <w:style w:type="table" w:styleId="MediumList2-Accent6">
    <w:name w:val="Medium List 2 Accent 6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0082" w:themeColor="accent6"/>
        <w:left w:val="single" w:sz="8" w:space="0" w:color="E60082" w:themeColor="accent6"/>
        <w:bottom w:val="single" w:sz="8" w:space="0" w:color="E60082" w:themeColor="accent6"/>
        <w:right w:val="single" w:sz="8" w:space="0" w:color="E6008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008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0082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008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008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9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9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3C" w:themeColor="accent5"/>
        <w:left w:val="single" w:sz="8" w:space="0" w:color="00A03C" w:themeColor="accent5"/>
        <w:bottom w:val="single" w:sz="8" w:space="0" w:color="00A03C" w:themeColor="accent5"/>
        <w:right w:val="single" w:sz="8" w:space="0" w:color="00A03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3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03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3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3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E6" w:themeColor="accent4"/>
        <w:left w:val="single" w:sz="8" w:space="0" w:color="00A0E6" w:themeColor="accent4"/>
        <w:bottom w:val="single" w:sz="8" w:space="0" w:color="00A0E6" w:themeColor="accent4"/>
        <w:right w:val="single" w:sz="8" w:space="0" w:color="00A0E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E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0E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E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E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E9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9E9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E600" w:themeColor="accent3"/>
        <w:left w:val="single" w:sz="8" w:space="0" w:color="FFE600" w:themeColor="accent3"/>
        <w:bottom w:val="single" w:sz="8" w:space="0" w:color="FFE600" w:themeColor="accent3"/>
        <w:right w:val="single" w:sz="8" w:space="0" w:color="FFE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6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8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8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9100" w:themeColor="accent2"/>
        <w:left w:val="single" w:sz="8" w:space="0" w:color="FF9100" w:themeColor="accent2"/>
        <w:bottom w:val="single" w:sz="8" w:space="0" w:color="FF9100" w:themeColor="accent2"/>
        <w:right w:val="single" w:sz="8" w:space="0" w:color="FF91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91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910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91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91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3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3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00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0082" w:themeColor="accent6"/>
        <w:bottom w:val="single" w:sz="8" w:space="0" w:color="E6008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0082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60082" w:themeColor="accent6"/>
          <w:bottom w:val="single" w:sz="8" w:space="0" w:color="E600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0082" w:themeColor="accent6"/>
          <w:bottom w:val="single" w:sz="8" w:space="0" w:color="E60082" w:themeColor="accent6"/>
        </w:tcBorders>
      </w:tcPr>
    </w:tblStylePr>
    <w:tblStylePr w:type="band1Vert">
      <w:tblPr/>
      <w:tcPr>
        <w:shd w:val="clear" w:color="auto" w:fill="FFB9E0" w:themeFill="accent6" w:themeFillTint="3F"/>
      </w:tcPr>
    </w:tblStylePr>
    <w:tblStylePr w:type="band1Horz">
      <w:tblPr/>
      <w:tcPr>
        <w:shd w:val="clear" w:color="auto" w:fill="FFB9E0" w:themeFill="accent6" w:themeFillTint="3F"/>
      </w:tcPr>
    </w:tblStylePr>
  </w:style>
  <w:style w:type="table" w:styleId="MediumList1-Accent5">
    <w:name w:val="Medium List 1 Accent 5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3C" w:themeColor="accent5"/>
        <w:bottom w:val="single" w:sz="8" w:space="0" w:color="00A03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3C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A03C" w:themeColor="accent5"/>
          <w:bottom w:val="single" w:sz="8" w:space="0" w:color="00A0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3C" w:themeColor="accent5"/>
          <w:bottom w:val="single" w:sz="8" w:space="0" w:color="00A03C" w:themeColor="accent5"/>
        </w:tcBorders>
      </w:tcPr>
    </w:tblStylePr>
    <w:tblStylePr w:type="band1Vert">
      <w:tblPr/>
      <w:tcPr>
        <w:shd w:val="clear" w:color="auto" w:fill="A8FFC8" w:themeFill="accent5" w:themeFillTint="3F"/>
      </w:tcPr>
    </w:tblStylePr>
    <w:tblStylePr w:type="band1Horz">
      <w:tblPr/>
      <w:tcPr>
        <w:shd w:val="clear" w:color="auto" w:fill="A8FFC8" w:themeFill="accent5" w:themeFillTint="3F"/>
      </w:tcPr>
    </w:tblStylePr>
  </w:style>
  <w:style w:type="table" w:styleId="MediumList1-Accent4">
    <w:name w:val="Medium List 1 Accent 4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E6" w:themeColor="accent4"/>
        <w:bottom w:val="single" w:sz="8" w:space="0" w:color="00A0E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E6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A0E6" w:themeColor="accent4"/>
          <w:bottom w:val="single" w:sz="8" w:space="0" w:color="00A0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E6" w:themeColor="accent4"/>
          <w:bottom w:val="single" w:sz="8" w:space="0" w:color="00A0E6" w:themeColor="accent4"/>
        </w:tcBorders>
      </w:tcPr>
    </w:tblStylePr>
    <w:tblStylePr w:type="band1Vert">
      <w:tblPr/>
      <w:tcPr>
        <w:shd w:val="clear" w:color="auto" w:fill="B9E9FF" w:themeFill="accent4" w:themeFillTint="3F"/>
      </w:tcPr>
    </w:tblStylePr>
    <w:tblStylePr w:type="band1Horz">
      <w:tblPr/>
      <w:tcPr>
        <w:shd w:val="clear" w:color="auto" w:fill="B9E9FF" w:themeFill="accent4" w:themeFillTint="3F"/>
      </w:tcPr>
    </w:tblStylePr>
  </w:style>
  <w:style w:type="table" w:styleId="MediumList1-Accent3">
    <w:name w:val="Medium List 1 Accent 3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E600" w:themeColor="accent3"/>
        <w:bottom w:val="single" w:sz="8" w:space="0" w:color="FFE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600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E600" w:themeColor="accent3"/>
          <w:bottom w:val="single" w:sz="8" w:space="0" w:color="FFE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600" w:themeColor="accent3"/>
          <w:bottom w:val="single" w:sz="8" w:space="0" w:color="FFE600" w:themeColor="accent3"/>
        </w:tcBorders>
      </w:tcPr>
    </w:tblStylePr>
    <w:tblStylePr w:type="band1Vert">
      <w:tblPr/>
      <w:tcPr>
        <w:shd w:val="clear" w:color="auto" w:fill="FFF8C0" w:themeFill="accent3" w:themeFillTint="3F"/>
      </w:tcPr>
    </w:tblStylePr>
    <w:tblStylePr w:type="band1Horz">
      <w:tblPr/>
      <w:tcPr>
        <w:shd w:val="clear" w:color="auto" w:fill="FFF8C0" w:themeFill="accent3" w:themeFillTint="3F"/>
      </w:tcPr>
    </w:tblStylePr>
  </w:style>
  <w:style w:type="table" w:styleId="MediumList1-Accent2">
    <w:name w:val="Medium List 1 Accent 2"/>
    <w:basedOn w:val="TableNormal"/>
    <w:uiPriority w:val="65"/>
    <w:rsid w:val="00E0776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9100" w:themeColor="accent2"/>
        <w:bottom w:val="single" w:sz="8" w:space="0" w:color="FF91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9100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9100" w:themeColor="accent2"/>
          <w:bottom w:val="single" w:sz="8" w:space="0" w:color="FF91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9100" w:themeColor="accent2"/>
          <w:bottom w:val="single" w:sz="8" w:space="0" w:color="FF9100" w:themeColor="accent2"/>
        </w:tcBorders>
      </w:tcPr>
    </w:tblStylePr>
    <w:tblStylePr w:type="band1Vert">
      <w:tblPr/>
      <w:tcPr>
        <w:shd w:val="clear" w:color="auto" w:fill="FFE3C0" w:themeFill="accent2" w:themeFillTint="3F"/>
      </w:tcPr>
    </w:tblStylePr>
    <w:tblStylePr w:type="band1Horz">
      <w:tblPr/>
      <w:tcPr>
        <w:shd w:val="clear" w:color="auto" w:fill="FFE3C0" w:themeFill="accent2" w:themeFillTint="3F"/>
      </w:tcPr>
    </w:tblStylePr>
  </w:style>
  <w:style w:type="table" w:styleId="MediumShading2-Accent6">
    <w:name w:val="Medium Shading 2 Accent 6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008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008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008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3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3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3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E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E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E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1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1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91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2DA3" w:themeColor="accent6" w:themeTint="BF"/>
        <w:left w:val="single" w:sz="8" w:space="0" w:color="FF2DA3" w:themeColor="accent6" w:themeTint="BF"/>
        <w:bottom w:val="single" w:sz="8" w:space="0" w:color="FF2DA3" w:themeColor="accent6" w:themeTint="BF"/>
        <w:right w:val="single" w:sz="8" w:space="0" w:color="FF2DA3" w:themeColor="accent6" w:themeTint="BF"/>
        <w:insideH w:val="single" w:sz="8" w:space="0" w:color="FF2DA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2DA3" w:themeColor="accent6" w:themeTint="BF"/>
          <w:left w:val="single" w:sz="8" w:space="0" w:color="FF2DA3" w:themeColor="accent6" w:themeTint="BF"/>
          <w:bottom w:val="single" w:sz="8" w:space="0" w:color="FF2DA3" w:themeColor="accent6" w:themeTint="BF"/>
          <w:right w:val="single" w:sz="8" w:space="0" w:color="FF2DA3" w:themeColor="accent6" w:themeTint="BF"/>
          <w:insideH w:val="nil"/>
          <w:insideV w:val="nil"/>
        </w:tcBorders>
        <w:shd w:val="clear" w:color="auto" w:fill="E6008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2DA3" w:themeColor="accent6" w:themeTint="BF"/>
          <w:left w:val="single" w:sz="8" w:space="0" w:color="FF2DA3" w:themeColor="accent6" w:themeTint="BF"/>
          <w:bottom w:val="single" w:sz="8" w:space="0" w:color="FF2DA3" w:themeColor="accent6" w:themeTint="BF"/>
          <w:right w:val="single" w:sz="8" w:space="0" w:color="FF2DA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9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9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F75C" w:themeColor="accent5" w:themeTint="BF"/>
        <w:left w:val="single" w:sz="8" w:space="0" w:color="00F75C" w:themeColor="accent5" w:themeTint="BF"/>
        <w:bottom w:val="single" w:sz="8" w:space="0" w:color="00F75C" w:themeColor="accent5" w:themeTint="BF"/>
        <w:right w:val="single" w:sz="8" w:space="0" w:color="00F75C" w:themeColor="accent5" w:themeTint="BF"/>
        <w:insideH w:val="single" w:sz="8" w:space="0" w:color="00F75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75C" w:themeColor="accent5" w:themeTint="BF"/>
          <w:left w:val="single" w:sz="8" w:space="0" w:color="00F75C" w:themeColor="accent5" w:themeTint="BF"/>
          <w:bottom w:val="single" w:sz="8" w:space="0" w:color="00F75C" w:themeColor="accent5" w:themeTint="BF"/>
          <w:right w:val="single" w:sz="8" w:space="0" w:color="00F75C" w:themeColor="accent5" w:themeTint="BF"/>
          <w:insideH w:val="nil"/>
          <w:insideV w:val="nil"/>
        </w:tcBorders>
        <w:shd w:val="clear" w:color="auto" w:fill="00A0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75C" w:themeColor="accent5" w:themeTint="BF"/>
          <w:left w:val="single" w:sz="8" w:space="0" w:color="00F75C" w:themeColor="accent5" w:themeTint="BF"/>
          <w:bottom w:val="single" w:sz="8" w:space="0" w:color="00F75C" w:themeColor="accent5" w:themeTint="BF"/>
          <w:right w:val="single" w:sz="8" w:space="0" w:color="00F75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2DBEFF" w:themeColor="accent4" w:themeTint="BF"/>
        <w:left w:val="single" w:sz="8" w:space="0" w:color="2DBEFF" w:themeColor="accent4" w:themeTint="BF"/>
        <w:bottom w:val="single" w:sz="8" w:space="0" w:color="2DBEFF" w:themeColor="accent4" w:themeTint="BF"/>
        <w:right w:val="single" w:sz="8" w:space="0" w:color="2DBEFF" w:themeColor="accent4" w:themeTint="BF"/>
        <w:insideH w:val="single" w:sz="8" w:space="0" w:color="2DBE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BEFF" w:themeColor="accent4" w:themeTint="BF"/>
          <w:left w:val="single" w:sz="8" w:space="0" w:color="2DBEFF" w:themeColor="accent4" w:themeTint="BF"/>
          <w:bottom w:val="single" w:sz="8" w:space="0" w:color="2DBEFF" w:themeColor="accent4" w:themeTint="BF"/>
          <w:right w:val="single" w:sz="8" w:space="0" w:color="2DBEFF" w:themeColor="accent4" w:themeTint="BF"/>
          <w:insideH w:val="nil"/>
          <w:insideV w:val="nil"/>
        </w:tcBorders>
        <w:shd w:val="clear" w:color="auto" w:fill="00A0E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BEFF" w:themeColor="accent4" w:themeTint="BF"/>
          <w:left w:val="single" w:sz="8" w:space="0" w:color="2DBEFF" w:themeColor="accent4" w:themeTint="BF"/>
          <w:bottom w:val="single" w:sz="8" w:space="0" w:color="2DBEFF" w:themeColor="accent4" w:themeTint="BF"/>
          <w:right w:val="single" w:sz="8" w:space="0" w:color="2DBE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9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9E9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EC40" w:themeColor="accent3" w:themeTint="BF"/>
        <w:left w:val="single" w:sz="8" w:space="0" w:color="FFEC40" w:themeColor="accent3" w:themeTint="BF"/>
        <w:bottom w:val="single" w:sz="8" w:space="0" w:color="FFEC40" w:themeColor="accent3" w:themeTint="BF"/>
        <w:right w:val="single" w:sz="8" w:space="0" w:color="FFEC40" w:themeColor="accent3" w:themeTint="BF"/>
        <w:insideH w:val="single" w:sz="8" w:space="0" w:color="FFEC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C40" w:themeColor="accent3" w:themeTint="BF"/>
          <w:left w:val="single" w:sz="8" w:space="0" w:color="FFEC40" w:themeColor="accent3" w:themeTint="BF"/>
          <w:bottom w:val="single" w:sz="8" w:space="0" w:color="FFEC40" w:themeColor="accent3" w:themeTint="BF"/>
          <w:right w:val="single" w:sz="8" w:space="0" w:color="FFEC40" w:themeColor="accent3" w:themeTint="BF"/>
          <w:insideH w:val="nil"/>
          <w:insideV w:val="nil"/>
        </w:tcBorders>
        <w:shd w:val="clear" w:color="auto" w:fill="FFE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C40" w:themeColor="accent3" w:themeTint="BF"/>
          <w:left w:val="single" w:sz="8" w:space="0" w:color="FFEC40" w:themeColor="accent3" w:themeTint="BF"/>
          <w:bottom w:val="single" w:sz="8" w:space="0" w:color="FFEC40" w:themeColor="accent3" w:themeTint="BF"/>
          <w:right w:val="single" w:sz="8" w:space="0" w:color="FFEC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8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AC40" w:themeColor="accent2" w:themeTint="BF"/>
        <w:left w:val="single" w:sz="8" w:space="0" w:color="FFAC40" w:themeColor="accent2" w:themeTint="BF"/>
        <w:bottom w:val="single" w:sz="8" w:space="0" w:color="FFAC40" w:themeColor="accent2" w:themeTint="BF"/>
        <w:right w:val="single" w:sz="8" w:space="0" w:color="FFAC40" w:themeColor="accent2" w:themeTint="BF"/>
        <w:insideH w:val="single" w:sz="8" w:space="0" w:color="FFAC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C40" w:themeColor="accent2" w:themeTint="BF"/>
          <w:left w:val="single" w:sz="8" w:space="0" w:color="FFAC40" w:themeColor="accent2" w:themeTint="BF"/>
          <w:bottom w:val="single" w:sz="8" w:space="0" w:color="FFAC40" w:themeColor="accent2" w:themeTint="BF"/>
          <w:right w:val="single" w:sz="8" w:space="0" w:color="FFAC40" w:themeColor="accent2" w:themeTint="BF"/>
          <w:insideH w:val="nil"/>
          <w:insideV w:val="nil"/>
        </w:tcBorders>
        <w:shd w:val="clear" w:color="auto" w:fill="FF91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C40" w:themeColor="accent2" w:themeTint="BF"/>
          <w:left w:val="single" w:sz="8" w:space="0" w:color="FFAC40" w:themeColor="accent2" w:themeTint="BF"/>
          <w:bottom w:val="single" w:sz="8" w:space="0" w:color="FFAC40" w:themeColor="accent2" w:themeTint="BF"/>
          <w:right w:val="single" w:sz="8" w:space="0" w:color="FFAC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3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3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9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008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008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008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008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3C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3C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3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FF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FF91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9E9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E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E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E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E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3D4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3D4FF" w:themeFill="accent4" w:themeFillTint="7F"/>
      </w:tcPr>
    </w:tblStylePr>
  </w:style>
  <w:style w:type="table" w:styleId="MediumGrid3-Accent3">
    <w:name w:val="Medium Grid 3 Accent 3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8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2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280" w:themeFill="accent3" w:themeFillTint="7F"/>
      </w:tcPr>
    </w:tblStylePr>
  </w:style>
  <w:style w:type="table" w:styleId="MediumGrid3-Accent2">
    <w:name w:val="Medium Grid 3 Accent 2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3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1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1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1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1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8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880" w:themeFill="accent2" w:themeFillTint="7F"/>
      </w:tcPr>
    </w:tblStylePr>
  </w:style>
  <w:style w:type="table" w:styleId="MediumGrid3-Accent1">
    <w:name w:val="Medium Grid 3 Accent 1"/>
    <w:basedOn w:val="TableNormal"/>
    <w:uiPriority w:val="69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1" w:themeFillTint="7F"/>
      </w:tcPr>
    </w:tblStylePr>
  </w:style>
  <w:style w:type="table" w:styleId="MediumGrid2-Accent6">
    <w:name w:val="Medium Grid 2 Accent 6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0082" w:themeColor="accent6"/>
        <w:left w:val="single" w:sz="8" w:space="0" w:color="E60082" w:themeColor="accent6"/>
        <w:bottom w:val="single" w:sz="8" w:space="0" w:color="E60082" w:themeColor="accent6"/>
        <w:right w:val="single" w:sz="8" w:space="0" w:color="E60082" w:themeColor="accent6"/>
        <w:insideH w:val="single" w:sz="8" w:space="0" w:color="E60082" w:themeColor="accent6"/>
        <w:insideV w:val="single" w:sz="8" w:space="0" w:color="E60082" w:themeColor="accent6"/>
      </w:tblBorders>
    </w:tblPr>
    <w:tcPr>
      <w:shd w:val="clear" w:color="auto" w:fill="FFB9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3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7E6" w:themeFill="accent6" w:themeFillTint="33"/>
      </w:tcPr>
    </w:tblStylePr>
    <w:tblStylePr w:type="band1Vert">
      <w:tblPr/>
      <w:tcPr>
        <w:shd w:val="clear" w:color="auto" w:fill="FF73C2" w:themeFill="accent6" w:themeFillTint="7F"/>
      </w:tcPr>
    </w:tblStylePr>
    <w:tblStylePr w:type="band1Horz">
      <w:tblPr/>
      <w:tcPr>
        <w:tcBorders>
          <w:insideH w:val="single" w:sz="6" w:space="0" w:color="E60082" w:themeColor="accent6"/>
          <w:insideV w:val="single" w:sz="6" w:space="0" w:color="E60082" w:themeColor="accent6"/>
        </w:tcBorders>
        <w:shd w:val="clear" w:color="auto" w:fill="FF73C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3C" w:themeColor="accent5"/>
        <w:left w:val="single" w:sz="8" w:space="0" w:color="00A03C" w:themeColor="accent5"/>
        <w:bottom w:val="single" w:sz="8" w:space="0" w:color="00A03C" w:themeColor="accent5"/>
        <w:right w:val="single" w:sz="8" w:space="0" w:color="00A03C" w:themeColor="accent5"/>
        <w:insideH w:val="single" w:sz="8" w:space="0" w:color="00A03C" w:themeColor="accent5"/>
        <w:insideV w:val="single" w:sz="8" w:space="0" w:color="00A03C" w:themeColor="accent5"/>
      </w:tblBorders>
    </w:tblPr>
    <w:tcPr>
      <w:shd w:val="clear" w:color="auto" w:fill="A8FF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D3" w:themeFill="accent5" w:themeFillTint="33"/>
      </w:tcPr>
    </w:tblStylePr>
    <w:tblStylePr w:type="band1Vert">
      <w:tblPr/>
      <w:tcPr>
        <w:shd w:val="clear" w:color="auto" w:fill="50FF91" w:themeFill="accent5" w:themeFillTint="7F"/>
      </w:tcPr>
    </w:tblStylePr>
    <w:tblStylePr w:type="band1Horz">
      <w:tblPr/>
      <w:tcPr>
        <w:tcBorders>
          <w:insideH w:val="single" w:sz="6" w:space="0" w:color="00A03C" w:themeColor="accent5"/>
          <w:insideV w:val="single" w:sz="6" w:space="0" w:color="00A03C" w:themeColor="accent5"/>
        </w:tcBorders>
        <w:shd w:val="clear" w:color="auto" w:fill="50FF9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E6" w:themeColor="accent4"/>
        <w:left w:val="single" w:sz="8" w:space="0" w:color="00A0E6" w:themeColor="accent4"/>
        <w:bottom w:val="single" w:sz="8" w:space="0" w:color="00A0E6" w:themeColor="accent4"/>
        <w:right w:val="single" w:sz="8" w:space="0" w:color="00A0E6" w:themeColor="accent4"/>
        <w:insideH w:val="single" w:sz="8" w:space="0" w:color="00A0E6" w:themeColor="accent4"/>
        <w:insideV w:val="single" w:sz="8" w:space="0" w:color="00A0E6" w:themeColor="accent4"/>
      </w:tblBorders>
    </w:tblPr>
    <w:tcPr>
      <w:shd w:val="clear" w:color="auto" w:fill="B9E9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3F6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DFF" w:themeFill="accent4" w:themeFillTint="33"/>
      </w:tcPr>
    </w:tblStylePr>
    <w:tblStylePr w:type="band1Vert">
      <w:tblPr/>
      <w:tcPr>
        <w:shd w:val="clear" w:color="auto" w:fill="73D4FF" w:themeFill="accent4" w:themeFillTint="7F"/>
      </w:tcPr>
    </w:tblStylePr>
    <w:tblStylePr w:type="band1Horz">
      <w:tblPr/>
      <w:tcPr>
        <w:tcBorders>
          <w:insideH w:val="single" w:sz="6" w:space="0" w:color="00A0E6" w:themeColor="accent4"/>
          <w:insideV w:val="single" w:sz="6" w:space="0" w:color="00A0E6" w:themeColor="accent4"/>
        </w:tcBorders>
        <w:shd w:val="clear" w:color="auto" w:fill="73D4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E600" w:themeColor="accent3"/>
        <w:left w:val="single" w:sz="8" w:space="0" w:color="FFE600" w:themeColor="accent3"/>
        <w:bottom w:val="single" w:sz="8" w:space="0" w:color="FFE600" w:themeColor="accent3"/>
        <w:right w:val="single" w:sz="8" w:space="0" w:color="FFE600" w:themeColor="accent3"/>
        <w:insideH w:val="single" w:sz="8" w:space="0" w:color="FFE600" w:themeColor="accent3"/>
        <w:insideV w:val="single" w:sz="8" w:space="0" w:color="FFE600" w:themeColor="accent3"/>
      </w:tblBorders>
    </w:tblPr>
    <w:tcPr>
      <w:shd w:val="clear" w:color="auto" w:fill="FFF8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C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ACC" w:themeFill="accent3" w:themeFillTint="33"/>
      </w:tcPr>
    </w:tblStylePr>
    <w:tblStylePr w:type="band1Vert">
      <w:tblPr/>
      <w:tcPr>
        <w:shd w:val="clear" w:color="auto" w:fill="FFF280" w:themeFill="accent3" w:themeFillTint="7F"/>
      </w:tcPr>
    </w:tblStylePr>
    <w:tblStylePr w:type="band1Horz">
      <w:tblPr/>
      <w:tcPr>
        <w:tcBorders>
          <w:insideH w:val="single" w:sz="6" w:space="0" w:color="FFE600" w:themeColor="accent3"/>
          <w:insideV w:val="single" w:sz="6" w:space="0" w:color="FFE600" w:themeColor="accent3"/>
        </w:tcBorders>
        <w:shd w:val="clear" w:color="auto" w:fill="FFF2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9100" w:themeColor="accent2"/>
        <w:left w:val="single" w:sz="8" w:space="0" w:color="FF9100" w:themeColor="accent2"/>
        <w:bottom w:val="single" w:sz="8" w:space="0" w:color="FF9100" w:themeColor="accent2"/>
        <w:right w:val="single" w:sz="8" w:space="0" w:color="FF9100" w:themeColor="accent2"/>
        <w:insideH w:val="single" w:sz="8" w:space="0" w:color="FF9100" w:themeColor="accent2"/>
        <w:insideV w:val="single" w:sz="8" w:space="0" w:color="FF9100" w:themeColor="accent2"/>
      </w:tblBorders>
    </w:tblPr>
    <w:tcPr>
      <w:shd w:val="clear" w:color="auto" w:fill="FFE3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C" w:themeFill="accent2" w:themeFillTint="33"/>
      </w:tcPr>
    </w:tblStylePr>
    <w:tblStylePr w:type="band1Vert">
      <w:tblPr/>
      <w:tcPr>
        <w:shd w:val="clear" w:color="auto" w:fill="FFC880" w:themeFill="accent2" w:themeFillTint="7F"/>
      </w:tcPr>
    </w:tblStylePr>
    <w:tblStylePr w:type="band1Horz">
      <w:tblPr/>
      <w:tcPr>
        <w:tcBorders>
          <w:insideH w:val="single" w:sz="6" w:space="0" w:color="FF9100" w:themeColor="accent2"/>
          <w:insideV w:val="single" w:sz="6" w:space="0" w:color="FF9100" w:themeColor="accent2"/>
        </w:tcBorders>
        <w:shd w:val="clear" w:color="auto" w:fill="FFC8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0776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  <w:insideH w:val="single" w:sz="8" w:space="0" w:color="FF0000" w:themeColor="accent1"/>
        <w:insideV w:val="single" w:sz="8" w:space="0" w:color="FF0000" w:themeColor="accent1"/>
      </w:tblBorders>
    </w:tblPr>
    <w:tcPr>
      <w:shd w:val="clear" w:color="auto" w:fill="FFC0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1" w:themeFillTint="33"/>
      </w:tc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tcBorders>
          <w:insideH w:val="single" w:sz="6" w:space="0" w:color="FF0000" w:themeColor="accent1"/>
          <w:insideV w:val="single" w:sz="6" w:space="0" w:color="FF0000" w:themeColor="accent1"/>
        </w:tcBorders>
        <w:shd w:val="clear" w:color="auto" w:fill="FF80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2DA3" w:themeColor="accent6" w:themeTint="BF"/>
        <w:left w:val="single" w:sz="8" w:space="0" w:color="FF2DA3" w:themeColor="accent6" w:themeTint="BF"/>
        <w:bottom w:val="single" w:sz="8" w:space="0" w:color="FF2DA3" w:themeColor="accent6" w:themeTint="BF"/>
        <w:right w:val="single" w:sz="8" w:space="0" w:color="FF2DA3" w:themeColor="accent6" w:themeTint="BF"/>
        <w:insideH w:val="single" w:sz="8" w:space="0" w:color="FF2DA3" w:themeColor="accent6" w:themeTint="BF"/>
        <w:insideV w:val="single" w:sz="8" w:space="0" w:color="FF2DA3" w:themeColor="accent6" w:themeTint="BF"/>
      </w:tblBorders>
    </w:tblPr>
    <w:tcPr>
      <w:shd w:val="clear" w:color="auto" w:fill="FFB9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2DA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3C2" w:themeFill="accent6" w:themeFillTint="7F"/>
      </w:tcPr>
    </w:tblStylePr>
    <w:tblStylePr w:type="band1Horz">
      <w:tblPr/>
      <w:tcPr>
        <w:shd w:val="clear" w:color="auto" w:fill="FF73C2" w:themeFill="accent6" w:themeFillTint="7F"/>
      </w:tcPr>
    </w:tblStylePr>
  </w:style>
  <w:style w:type="table" w:styleId="MediumGrid1-Accent5">
    <w:name w:val="Medium Grid 1 Accent 5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F75C" w:themeColor="accent5" w:themeTint="BF"/>
        <w:left w:val="single" w:sz="8" w:space="0" w:color="00F75C" w:themeColor="accent5" w:themeTint="BF"/>
        <w:bottom w:val="single" w:sz="8" w:space="0" w:color="00F75C" w:themeColor="accent5" w:themeTint="BF"/>
        <w:right w:val="single" w:sz="8" w:space="0" w:color="00F75C" w:themeColor="accent5" w:themeTint="BF"/>
        <w:insideH w:val="single" w:sz="8" w:space="0" w:color="00F75C" w:themeColor="accent5" w:themeTint="BF"/>
        <w:insideV w:val="single" w:sz="8" w:space="0" w:color="00F75C" w:themeColor="accent5" w:themeTint="BF"/>
      </w:tblBorders>
    </w:tblPr>
    <w:tcPr>
      <w:shd w:val="clear" w:color="auto" w:fill="A8FF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75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FF91" w:themeFill="accent5" w:themeFillTint="7F"/>
      </w:tcPr>
    </w:tblStylePr>
    <w:tblStylePr w:type="band1Horz">
      <w:tblPr/>
      <w:tcPr>
        <w:shd w:val="clear" w:color="auto" w:fill="50FF91" w:themeFill="accent5" w:themeFillTint="7F"/>
      </w:tcPr>
    </w:tblStylePr>
  </w:style>
  <w:style w:type="table" w:styleId="MediumGrid1-Accent4">
    <w:name w:val="Medium Grid 1 Accent 4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2DBEFF" w:themeColor="accent4" w:themeTint="BF"/>
        <w:left w:val="single" w:sz="8" w:space="0" w:color="2DBEFF" w:themeColor="accent4" w:themeTint="BF"/>
        <w:bottom w:val="single" w:sz="8" w:space="0" w:color="2DBEFF" w:themeColor="accent4" w:themeTint="BF"/>
        <w:right w:val="single" w:sz="8" w:space="0" w:color="2DBEFF" w:themeColor="accent4" w:themeTint="BF"/>
        <w:insideH w:val="single" w:sz="8" w:space="0" w:color="2DBEFF" w:themeColor="accent4" w:themeTint="BF"/>
        <w:insideV w:val="single" w:sz="8" w:space="0" w:color="2DBEFF" w:themeColor="accent4" w:themeTint="BF"/>
      </w:tblBorders>
    </w:tblPr>
    <w:tcPr>
      <w:shd w:val="clear" w:color="auto" w:fill="B9E9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BE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3D4FF" w:themeFill="accent4" w:themeFillTint="7F"/>
      </w:tcPr>
    </w:tblStylePr>
    <w:tblStylePr w:type="band1Horz">
      <w:tblPr/>
      <w:tcPr>
        <w:shd w:val="clear" w:color="auto" w:fill="73D4FF" w:themeFill="accent4" w:themeFillTint="7F"/>
      </w:tcPr>
    </w:tblStylePr>
  </w:style>
  <w:style w:type="table" w:styleId="MediumGrid1-Accent3">
    <w:name w:val="Medium Grid 1 Accent 3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EC40" w:themeColor="accent3" w:themeTint="BF"/>
        <w:left w:val="single" w:sz="8" w:space="0" w:color="FFEC40" w:themeColor="accent3" w:themeTint="BF"/>
        <w:bottom w:val="single" w:sz="8" w:space="0" w:color="FFEC40" w:themeColor="accent3" w:themeTint="BF"/>
        <w:right w:val="single" w:sz="8" w:space="0" w:color="FFEC40" w:themeColor="accent3" w:themeTint="BF"/>
        <w:insideH w:val="single" w:sz="8" w:space="0" w:color="FFEC40" w:themeColor="accent3" w:themeTint="BF"/>
        <w:insideV w:val="single" w:sz="8" w:space="0" w:color="FFEC40" w:themeColor="accent3" w:themeTint="BF"/>
      </w:tblBorders>
    </w:tblPr>
    <w:tcPr>
      <w:shd w:val="clear" w:color="auto" w:fill="FFF8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C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80" w:themeFill="accent3" w:themeFillTint="7F"/>
      </w:tcPr>
    </w:tblStylePr>
    <w:tblStylePr w:type="band1Horz">
      <w:tblPr/>
      <w:tcPr>
        <w:shd w:val="clear" w:color="auto" w:fill="FFF280" w:themeFill="accent3" w:themeFillTint="7F"/>
      </w:tcPr>
    </w:tblStylePr>
  </w:style>
  <w:style w:type="table" w:styleId="MediumGrid1-Accent2">
    <w:name w:val="Medium Grid 1 Accent 2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AC40" w:themeColor="accent2" w:themeTint="BF"/>
        <w:left w:val="single" w:sz="8" w:space="0" w:color="FFAC40" w:themeColor="accent2" w:themeTint="BF"/>
        <w:bottom w:val="single" w:sz="8" w:space="0" w:color="FFAC40" w:themeColor="accent2" w:themeTint="BF"/>
        <w:right w:val="single" w:sz="8" w:space="0" w:color="FFAC40" w:themeColor="accent2" w:themeTint="BF"/>
        <w:insideH w:val="single" w:sz="8" w:space="0" w:color="FFAC40" w:themeColor="accent2" w:themeTint="BF"/>
        <w:insideV w:val="single" w:sz="8" w:space="0" w:color="FFAC40" w:themeColor="accent2" w:themeTint="BF"/>
      </w:tblBorders>
    </w:tblPr>
    <w:tcPr>
      <w:shd w:val="clear" w:color="auto" w:fill="FFE3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C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80" w:themeFill="accent2" w:themeFillTint="7F"/>
      </w:tcPr>
    </w:tblStylePr>
    <w:tblStylePr w:type="band1Horz">
      <w:tblPr/>
      <w:tcPr>
        <w:shd w:val="clear" w:color="auto" w:fill="FFC880" w:themeFill="accent2" w:themeFillTint="7F"/>
      </w:tcPr>
    </w:tblStylePr>
  </w:style>
  <w:style w:type="table" w:styleId="MediumGrid1-Accent1">
    <w:name w:val="Medium Grid 1 Accent 1"/>
    <w:basedOn w:val="TableNormal"/>
    <w:uiPriority w:val="67"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1" w:themeTint="BF"/>
        <w:left w:val="single" w:sz="8" w:space="0" w:color="FF4040" w:themeColor="accent1" w:themeTint="BF"/>
        <w:bottom w:val="single" w:sz="8" w:space="0" w:color="FF4040" w:themeColor="accent1" w:themeTint="BF"/>
        <w:right w:val="single" w:sz="8" w:space="0" w:color="FF4040" w:themeColor="accent1" w:themeTint="BF"/>
        <w:insideH w:val="single" w:sz="8" w:space="0" w:color="FF4040" w:themeColor="accent1" w:themeTint="BF"/>
        <w:insideV w:val="single" w:sz="8" w:space="0" w:color="FF4040" w:themeColor="accent1" w:themeTint="BF"/>
      </w:tblBorders>
    </w:tblPr>
    <w:tcPr>
      <w:shd w:val="clear" w:color="auto" w:fill="FFC0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shd w:val="clear" w:color="auto" w:fill="FF8080" w:themeFill="accent1" w:themeFillTint="7F"/>
      </w:tcPr>
    </w:tblStylePr>
  </w:style>
  <w:style w:type="table" w:styleId="DarkList-Accent6">
    <w:name w:val="Dark List Accent 6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008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004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006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006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006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0061" w:themeFill="accent6" w:themeFillShade="BF"/>
      </w:tcPr>
    </w:tblStylePr>
  </w:style>
  <w:style w:type="table" w:styleId="DarkList-Accent5">
    <w:name w:val="Dark List Accent 5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3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2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2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2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2C" w:themeFill="accent5" w:themeFillShade="BF"/>
      </w:tcPr>
    </w:tblStylePr>
  </w:style>
  <w:style w:type="table" w:styleId="DarkList-Accent4">
    <w:name w:val="Dark List Accent 4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E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7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A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A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A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AC" w:themeFill="accent4" w:themeFillShade="BF"/>
      </w:tcPr>
    </w:tblStylePr>
  </w:style>
  <w:style w:type="table" w:styleId="DarkList-Accent3">
    <w:name w:val="Dark List Accent 3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E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A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A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C00" w:themeFill="accent3" w:themeFillShade="BF"/>
      </w:tcPr>
    </w:tblStylePr>
  </w:style>
  <w:style w:type="table" w:styleId="DarkList-Accent2">
    <w:name w:val="Dark List Accent 2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91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48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6C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6C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6C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6C00" w:themeFill="accent2" w:themeFillShade="BF"/>
      </w:tcPr>
    </w:tblStylePr>
  </w:style>
  <w:style w:type="table" w:styleId="DarkList-Accent1">
    <w:name w:val="Dark List Accent 1"/>
    <w:basedOn w:val="TableNormal"/>
    <w:uiPriority w:val="70"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</w:style>
  <w:style w:type="paragraph" w:styleId="Bibliography">
    <w:name w:val="Bibliography"/>
    <w:basedOn w:val="ZsysbasisGemeenteAmsterdam"/>
    <w:next w:val="BasistekstGemeenteAmsterdam"/>
    <w:uiPriority w:val="98"/>
    <w:semiHidden/>
    <w:rsid w:val="00E07762"/>
  </w:style>
  <w:style w:type="paragraph" w:styleId="Quote">
    <w:name w:val="Quote"/>
    <w:basedOn w:val="ZsysbasisGemeenteAmsterdam"/>
    <w:next w:val="BasistekstGemeenteAmsterdam"/>
    <w:link w:val="QuoteChar"/>
    <w:uiPriority w:val="98"/>
    <w:semiHidden/>
    <w:rsid w:val="00E077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33259"/>
    <w:rPr>
      <w:rFonts w:ascii="Maiandra GD" w:hAnsi="Maiandra GD" w:cs="Maiandra GD"/>
      <w:i/>
      <w:iCs/>
      <w:color w:val="000000" w:themeColor="text1"/>
      <w:sz w:val="18"/>
      <w:szCs w:val="18"/>
    </w:rPr>
  </w:style>
  <w:style w:type="paragraph" w:styleId="IntenseQuote">
    <w:name w:val="Intense Quote"/>
    <w:basedOn w:val="ZsysbasisGemeenteAmsterdam"/>
    <w:next w:val="BasistekstGemeenteAmsterdam"/>
    <w:link w:val="IntenseQuoteChar"/>
    <w:uiPriority w:val="98"/>
    <w:semiHidden/>
    <w:rsid w:val="00F33259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33259"/>
    <w:rPr>
      <w:rFonts w:ascii="Maiandra GD" w:hAnsi="Maiandra GD" w:cs="Maiandra GD"/>
      <w:b/>
      <w:bCs/>
      <w:i/>
      <w:iCs/>
      <w:sz w:val="18"/>
      <w:szCs w:val="18"/>
    </w:rPr>
  </w:style>
  <w:style w:type="character" w:styleId="EndnoteReference">
    <w:name w:val="endnote reference"/>
    <w:aliases w:val="Eindnootmarkering Gemeente Amsterdam"/>
    <w:basedOn w:val="DefaultParagraphFont"/>
    <w:uiPriority w:val="4"/>
    <w:rsid w:val="00E07762"/>
    <w:rPr>
      <w:vertAlign w:val="superscript"/>
    </w:rPr>
  </w:style>
  <w:style w:type="paragraph" w:styleId="NoSpacing">
    <w:name w:val="No Spacing"/>
    <w:basedOn w:val="ZsysbasisGemeenteAmsterdam"/>
    <w:next w:val="BasistekstGemeenteAmsterdam"/>
    <w:uiPriority w:val="98"/>
    <w:semiHidden/>
    <w:rsid w:val="00D27D0E"/>
  </w:style>
  <w:style w:type="character" w:styleId="HTMLCode">
    <w:name w:val="HTML Code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8"/>
    <w:semiHidden/>
    <w:rsid w:val="00E07762"/>
    <w:rPr>
      <w:i/>
      <w:iCs/>
    </w:rPr>
  </w:style>
  <w:style w:type="character" w:styleId="HTMLVariable">
    <w:name w:val="HTML Variable"/>
    <w:basedOn w:val="DefaultParagraphFont"/>
    <w:uiPriority w:val="98"/>
    <w:semiHidden/>
    <w:rsid w:val="00E07762"/>
    <w:rPr>
      <w:i/>
      <w:iCs/>
    </w:rPr>
  </w:style>
  <w:style w:type="character" w:styleId="HTMLAcronym">
    <w:name w:val="HTML Acronym"/>
    <w:basedOn w:val="DefaultParagraphFont"/>
    <w:uiPriority w:val="98"/>
    <w:semiHidden/>
    <w:rsid w:val="00E07762"/>
  </w:style>
  <w:style w:type="character" w:styleId="HTMLCite">
    <w:name w:val="HTML Cite"/>
    <w:basedOn w:val="DefaultParagraphFont"/>
    <w:uiPriority w:val="98"/>
    <w:semiHidden/>
    <w:rsid w:val="00E07762"/>
    <w:rPr>
      <w:i/>
      <w:iCs/>
    </w:rPr>
  </w:style>
  <w:style w:type="character" w:styleId="HTMLTypewriter">
    <w:name w:val="HTML Typewriter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8"/>
    <w:semiHidden/>
    <w:rsid w:val="00E07762"/>
    <w:rPr>
      <w:rFonts w:ascii="Consolas" w:hAnsi="Consolas"/>
      <w:sz w:val="24"/>
      <w:szCs w:val="24"/>
    </w:rPr>
  </w:style>
  <w:style w:type="paragraph" w:styleId="TOCHeading">
    <w:name w:val="TOC Heading"/>
    <w:basedOn w:val="ZsysbasisGemeenteAmsterdam"/>
    <w:next w:val="BasistekstGemeenteAmsterdam"/>
    <w:uiPriority w:val="98"/>
    <w:semiHidden/>
    <w:unhideWhenUsed/>
    <w:rsid w:val="00FC3FA5"/>
    <w:pPr>
      <w:keepLines/>
      <w:spacing w:before="480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ZsysbasisGemeenteAmsterdam"/>
    <w:next w:val="BasistekstGemeenteAmsterdam"/>
    <w:uiPriority w:val="98"/>
    <w:semiHidden/>
    <w:qFormat/>
    <w:rsid w:val="00E7078D"/>
    <w:pPr>
      <w:ind w:left="720"/>
    </w:pPr>
  </w:style>
  <w:style w:type="character" w:styleId="Emphasis">
    <w:name w:val="Emphasis"/>
    <w:basedOn w:val="DefaultParagraphFont"/>
    <w:uiPriority w:val="98"/>
    <w:semiHidden/>
    <w:rsid w:val="00E07762"/>
    <w:rPr>
      <w:i/>
      <w:iCs/>
    </w:rPr>
  </w:style>
  <w:style w:type="character" w:styleId="LineNumber">
    <w:name w:val="line number"/>
    <w:basedOn w:val="DefaultParagraphFont"/>
    <w:uiPriority w:val="98"/>
    <w:semiHidden/>
    <w:rsid w:val="00E07762"/>
  </w:style>
  <w:style w:type="numbering" w:customStyle="1" w:styleId="KopnummeringGemeenteAmsterdam">
    <w:name w:val="Kopnummering Gemeente Amsterdam"/>
    <w:uiPriority w:val="4"/>
    <w:semiHidden/>
    <w:rsid w:val="00B01DA1"/>
    <w:pPr>
      <w:numPr>
        <w:numId w:val="9"/>
      </w:numPr>
    </w:pPr>
  </w:style>
  <w:style w:type="paragraph" w:customStyle="1" w:styleId="ZsyseenpuntGemeenteAmsterdam">
    <w:name w:val="Zsyseenpunt Gemeente Amsterdam"/>
    <w:basedOn w:val="ZsysbasisGemeenteAmsterdam"/>
    <w:uiPriority w:val="4"/>
    <w:semiHidden/>
    <w:rsid w:val="00756C31"/>
    <w:pPr>
      <w:spacing w:line="20" w:lineRule="exact"/>
    </w:pPr>
    <w:rPr>
      <w:sz w:val="2"/>
    </w:rPr>
  </w:style>
  <w:style w:type="paragraph" w:customStyle="1" w:styleId="ZsysbasisdocumentgegevensGemeenteAmsterdam">
    <w:name w:val="Zsysbasisdocumentgegevens Gemeente Amsterdam"/>
    <w:basedOn w:val="ZsysbasisGemeenteAmsterdam"/>
    <w:uiPriority w:val="4"/>
    <w:semiHidden/>
    <w:rsid w:val="0020548B"/>
    <w:pPr>
      <w:spacing w:line="280" w:lineRule="exact"/>
    </w:pPr>
    <w:rPr>
      <w:noProof/>
    </w:rPr>
  </w:style>
  <w:style w:type="paragraph" w:customStyle="1" w:styleId="DocumentgegevenskopjeGemeenteAmsterdam">
    <w:name w:val="Documentgegevens kopje Gemeente Amsterdam"/>
    <w:basedOn w:val="ZsysbasisdocumentgegevensGemeenteAmsterdam"/>
    <w:uiPriority w:val="4"/>
    <w:rsid w:val="00756C31"/>
    <w:rPr>
      <w:sz w:val="17"/>
    </w:rPr>
  </w:style>
  <w:style w:type="paragraph" w:customStyle="1" w:styleId="DocumentgegevensGemeenteAmsterdam">
    <w:name w:val="Documentgegevens Gemeente Amsterdam"/>
    <w:basedOn w:val="ZsysbasisdocumentgegevensGemeenteAmsterdam"/>
    <w:uiPriority w:val="4"/>
    <w:rsid w:val="00756C31"/>
  </w:style>
  <w:style w:type="paragraph" w:customStyle="1" w:styleId="DocumentgegevensdatumGemeenteAmsterdam">
    <w:name w:val="Documentgegevens datum Gemeente Amsterdam"/>
    <w:basedOn w:val="ZsysbasisdocumentgegevensGemeenteAmsterdam"/>
    <w:uiPriority w:val="4"/>
    <w:rsid w:val="00756C31"/>
  </w:style>
  <w:style w:type="paragraph" w:customStyle="1" w:styleId="DocumentgegevensonderwerpGemeenteAmsterdam">
    <w:name w:val="Documentgegevens onderwerp Gemeente Amsterdam"/>
    <w:basedOn w:val="ZsysbasisdocumentgegevensGemeenteAmsterdam"/>
    <w:uiPriority w:val="4"/>
    <w:rsid w:val="00756C31"/>
  </w:style>
  <w:style w:type="paragraph" w:customStyle="1" w:styleId="DocumentgegevenskenmerkGemeenteAmsterdam">
    <w:name w:val="Documentgegevens kenmerk Gemeente Amsterdam"/>
    <w:basedOn w:val="ZsysbasisdocumentgegevensGemeenteAmsterdam"/>
    <w:uiPriority w:val="4"/>
    <w:rsid w:val="00756C31"/>
  </w:style>
  <w:style w:type="paragraph" w:customStyle="1" w:styleId="PaginanummerGemeenteAmsterdam">
    <w:name w:val="Paginanummer Gemeente Amsterdam"/>
    <w:basedOn w:val="ZsysbasisGemeenteAmsterdam"/>
    <w:uiPriority w:val="4"/>
    <w:rsid w:val="007361EE"/>
  </w:style>
  <w:style w:type="paragraph" w:customStyle="1" w:styleId="AfzendergegevensGemeenteAmsterdam">
    <w:name w:val="Afzendergegevens Gemeente Amsterdam"/>
    <w:basedOn w:val="ZsysbasisdocumentgegevensGemeenteAmsterdam"/>
    <w:uiPriority w:val="4"/>
    <w:rsid w:val="00974879"/>
    <w:pPr>
      <w:framePr w:wrap="around" w:vAnchor="page" w:hAnchor="page" w:x="6223" w:y="551"/>
      <w:spacing w:line="208" w:lineRule="exact"/>
      <w:jc w:val="right"/>
    </w:pPr>
    <w:rPr>
      <w:sz w:val="17"/>
    </w:rPr>
  </w:style>
  <w:style w:type="paragraph" w:customStyle="1" w:styleId="RoutebeschrijvingGemeenteAmsterdam">
    <w:name w:val="Routebeschrijving Gemeente Amsterdam"/>
    <w:basedOn w:val="ZsysbasisdocumentgegevensGemeenteAmsterdam"/>
    <w:uiPriority w:val="4"/>
    <w:rsid w:val="00135E7B"/>
    <w:rPr>
      <w:sz w:val="17"/>
    </w:rPr>
  </w:style>
  <w:style w:type="numbering" w:customStyle="1" w:styleId="OpsommingtekenGemeenteAmsterdam">
    <w:name w:val="Opsomming teken Gemeente Amsterdam"/>
    <w:uiPriority w:val="4"/>
    <w:semiHidden/>
    <w:rsid w:val="00B01DA1"/>
    <w:pPr>
      <w:numPr>
        <w:numId w:val="10"/>
      </w:numPr>
    </w:pPr>
  </w:style>
  <w:style w:type="paragraph" w:customStyle="1" w:styleId="AlineavoorafbeeldingGemeenteAmsterdam">
    <w:name w:val="Alinea voor afbeelding Gemeente Amsterdam"/>
    <w:basedOn w:val="ZsysbasisGemeenteAmsterdam"/>
    <w:next w:val="BasistekstGemeenteAmsterdam"/>
    <w:uiPriority w:val="4"/>
    <w:rsid w:val="00364E1D"/>
  </w:style>
  <w:style w:type="paragraph" w:customStyle="1" w:styleId="TitelGemeenteAmsterdam">
    <w:name w:val="Titel Gemeente Amsterdam"/>
    <w:basedOn w:val="ZsysbasisGemeenteAmsterdam"/>
    <w:next w:val="BasistekstGemeenteAmsterdam"/>
    <w:uiPriority w:val="4"/>
    <w:rsid w:val="000E1539"/>
    <w:pPr>
      <w:keepLines/>
    </w:pPr>
  </w:style>
  <w:style w:type="paragraph" w:customStyle="1" w:styleId="SubtitelGemeenteAmsterdam">
    <w:name w:val="Subtitel Gemeente Amsterdam"/>
    <w:basedOn w:val="ZsysbasisGemeenteAmsterdam"/>
    <w:next w:val="BasistekstGemeenteAmsterdam"/>
    <w:uiPriority w:val="4"/>
    <w:rsid w:val="000E1539"/>
    <w:pPr>
      <w:keepLines/>
    </w:pPr>
  </w:style>
  <w:style w:type="numbering" w:customStyle="1" w:styleId="BijlagenummeringGemeenteAmsterdam">
    <w:name w:val="Bijlagenummering Gemeente Amsterdam"/>
    <w:uiPriority w:val="4"/>
    <w:semiHidden/>
    <w:rsid w:val="00AE2110"/>
    <w:pPr>
      <w:numPr>
        <w:numId w:val="11"/>
      </w:numPr>
    </w:pPr>
  </w:style>
  <w:style w:type="paragraph" w:customStyle="1" w:styleId="Bijlagekop1GemeenteAmsterdam">
    <w:name w:val="Bijlage kop 1 Gemeente Amsterdam"/>
    <w:basedOn w:val="ZsysbasisGemeenteAmsterdam"/>
    <w:next w:val="BasistekstGemeenteAmsterdam"/>
    <w:uiPriority w:val="4"/>
    <w:rsid w:val="008C62D4"/>
    <w:pPr>
      <w:keepNext/>
      <w:keepLines/>
      <w:numPr>
        <w:numId w:val="22"/>
      </w:numPr>
      <w:spacing w:before="280"/>
      <w:ind w:left="1134" w:hanging="1134"/>
      <w:outlineLvl w:val="0"/>
    </w:pPr>
    <w:rPr>
      <w:b/>
    </w:rPr>
  </w:style>
  <w:style w:type="paragraph" w:customStyle="1" w:styleId="Bijlagekop2GemeenteAmsterdam">
    <w:name w:val="Bijlage kop 2 Gemeente Amsterdam"/>
    <w:basedOn w:val="ZsysbasisGemeenteAmsterdam"/>
    <w:next w:val="BasistekstGemeenteAmsterdam"/>
    <w:uiPriority w:val="4"/>
    <w:rsid w:val="008C62D4"/>
    <w:pPr>
      <w:keepNext/>
      <w:keepLines/>
      <w:numPr>
        <w:ilvl w:val="1"/>
        <w:numId w:val="22"/>
      </w:numPr>
      <w:spacing w:before="280"/>
      <w:outlineLvl w:val="1"/>
    </w:pPr>
  </w:style>
  <w:style w:type="paragraph" w:styleId="CommentSubject">
    <w:name w:val="annotation subject"/>
    <w:basedOn w:val="ZsysbasisGemeenteAmsterdam"/>
    <w:next w:val="BasistekstGemeenteAmsterdam"/>
    <w:link w:val="CommentSubjectChar"/>
    <w:uiPriority w:val="98"/>
    <w:semiHidden/>
    <w:rsid w:val="00E7078D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rsid w:val="00E7078D"/>
    <w:rPr>
      <w:rFonts w:ascii="Corbel" w:hAnsi="Corbel" w:cs="Maiandra GD"/>
      <w:b/>
      <w:bCs/>
      <w:sz w:val="21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7078D"/>
    <w:rPr>
      <w:rFonts w:ascii="Maiandra GD" w:hAnsi="Maiandra GD" w:cs="Maiandra GD"/>
      <w:sz w:val="18"/>
      <w:szCs w:val="18"/>
    </w:rPr>
  </w:style>
  <w:style w:type="character" w:customStyle="1" w:styleId="BodyTextChar">
    <w:name w:val="Body Text Char"/>
    <w:basedOn w:val="ZsysbasisGemeenteAmsterdamChar"/>
    <w:link w:val="BodyText"/>
    <w:uiPriority w:val="99"/>
    <w:rsid w:val="00E7078D"/>
    <w:rPr>
      <w:rFonts w:ascii="Corbel" w:hAnsi="Corbel" w:cs="Maiandra GD"/>
      <w:sz w:val="21"/>
      <w:szCs w:val="18"/>
    </w:rPr>
  </w:style>
  <w:style w:type="character" w:customStyle="1" w:styleId="BodyTextFirstIndent2Char">
    <w:name w:val="Body Text First Indent 2 Char"/>
    <w:basedOn w:val="BodyTextIndentChar"/>
    <w:link w:val="BodyTextFirstIndent2"/>
    <w:rsid w:val="00E7078D"/>
    <w:rPr>
      <w:rFonts w:ascii="Maiandra GD" w:hAnsi="Maiandra GD" w:cs="Maiandra GD"/>
      <w:sz w:val="18"/>
      <w:szCs w:val="18"/>
    </w:rPr>
  </w:style>
  <w:style w:type="paragraph" w:styleId="BodyTextIndent2">
    <w:name w:val="Body Text Indent 2"/>
    <w:basedOn w:val="ZsysbasisGemeenteAmsterdam"/>
    <w:next w:val="BasistekstGemeenteAmsterdam"/>
    <w:link w:val="BodyTextIndent2Char"/>
    <w:uiPriority w:val="98"/>
    <w:semiHidden/>
    <w:rsid w:val="00E7078D"/>
    <w:pPr>
      <w:ind w:left="284"/>
    </w:pPr>
  </w:style>
  <w:style w:type="character" w:customStyle="1" w:styleId="BodyTextIndent2Char">
    <w:name w:val="Body Text Indent 2 Char"/>
    <w:basedOn w:val="DefaultParagraphFont"/>
    <w:link w:val="BodyTextIndent2"/>
    <w:rsid w:val="00E7078D"/>
    <w:rPr>
      <w:rFonts w:ascii="Maiandra GD" w:hAnsi="Maiandra GD" w:cs="Maiandra GD"/>
      <w:sz w:val="18"/>
      <w:szCs w:val="18"/>
    </w:rPr>
  </w:style>
  <w:style w:type="paragraph" w:styleId="BodyTextIndent3">
    <w:name w:val="Body Text Indent 3"/>
    <w:basedOn w:val="ZsysbasisGemeenteAmsterdam"/>
    <w:next w:val="BasistekstGemeenteAmsterdam"/>
    <w:link w:val="BodyTextIndent3Char"/>
    <w:uiPriority w:val="98"/>
    <w:semiHidden/>
    <w:rsid w:val="00E7078D"/>
    <w:pPr>
      <w:ind w:left="284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7078D"/>
    <w:rPr>
      <w:rFonts w:ascii="Maiandra GD" w:hAnsi="Maiandra GD" w:cs="Maiandra GD"/>
      <w:sz w:val="18"/>
      <w:szCs w:val="16"/>
    </w:rPr>
  </w:style>
  <w:style w:type="paragraph" w:styleId="TableofFigures">
    <w:name w:val="table of figures"/>
    <w:basedOn w:val="Normal"/>
    <w:next w:val="Normal"/>
    <w:uiPriority w:val="98"/>
    <w:semiHidden/>
    <w:rsid w:val="00DD2A9E"/>
  </w:style>
  <w:style w:type="table" w:customStyle="1" w:styleId="TabelzonderopmaakGemeenteAmsterdam">
    <w:name w:val="Tabel zonder opmaak Gemeente Amsterdam"/>
    <w:basedOn w:val="TableNormal"/>
    <w:uiPriority w:val="99"/>
    <w:qFormat/>
    <w:rsid w:val="00D16E87"/>
    <w:pPr>
      <w:spacing w:line="240" w:lineRule="auto"/>
    </w:pPr>
    <w:tblPr>
      <w:tblCellMar>
        <w:left w:w="0" w:type="dxa"/>
        <w:right w:w="0" w:type="dxa"/>
      </w:tblCellMar>
    </w:tblPr>
  </w:style>
  <w:style w:type="numbering" w:customStyle="1" w:styleId="OpsommingGemeenteAmsterdam">
    <w:name w:val="Opsomming Gemeente Amsterdam"/>
    <w:uiPriority w:val="4"/>
    <w:semiHidden/>
    <w:rsid w:val="00D462A2"/>
    <w:pPr>
      <w:numPr>
        <w:numId w:val="24"/>
      </w:numPr>
    </w:pPr>
  </w:style>
  <w:style w:type="paragraph" w:customStyle="1" w:styleId="DocumentnaamGemeenteAmsterdam">
    <w:name w:val="Documentnaam Gemeente Amsterdam"/>
    <w:basedOn w:val="ZsysbasisGemeenteAmsterdam"/>
    <w:next w:val="BasistekstGemeenteAmsterdam"/>
    <w:uiPriority w:val="4"/>
    <w:rsid w:val="00B0703C"/>
    <w:pPr>
      <w:suppressAutoHyphens/>
      <w:spacing w:before="280" w:after="280" w:line="560" w:lineRule="exact"/>
    </w:pPr>
    <w:rPr>
      <w:b/>
      <w:noProof/>
      <w:sz w:val="42"/>
      <w:szCs w:val="42"/>
      <w14:numForm w14:val="lining"/>
    </w:rPr>
  </w:style>
  <w:style w:type="character" w:customStyle="1" w:styleId="HeaderChar">
    <w:name w:val="Header Char"/>
    <w:basedOn w:val="DefaultParagraphFont"/>
    <w:link w:val="Header"/>
    <w:semiHidden/>
    <w:rsid w:val="00A92848"/>
    <w:rPr>
      <w:rFonts w:ascii="Corbel" w:hAnsi="Corbel" w:cs="Maiandra GD"/>
      <w:sz w:val="21"/>
      <w:szCs w:val="18"/>
    </w:rPr>
  </w:style>
  <w:style w:type="paragraph" w:customStyle="1" w:styleId="AfzendergegevenskopjeGemeenteAmsterdam">
    <w:name w:val="Afzendergegevens kopje Gemeente Amsterdam"/>
    <w:basedOn w:val="ZsysbasisdocumentgegevensGemeenteAmsterdam"/>
    <w:uiPriority w:val="4"/>
    <w:rsid w:val="00586D1C"/>
    <w:pPr>
      <w:framePr w:wrap="around" w:vAnchor="page" w:hAnchor="page" w:x="5671" w:y="551"/>
      <w:spacing w:line="208" w:lineRule="exact"/>
    </w:pPr>
    <w:rPr>
      <w:b/>
      <w:color w:val="000000" w:themeColor="text1"/>
      <w:sz w:val="17"/>
    </w:rPr>
  </w:style>
  <w:style w:type="paragraph" w:customStyle="1" w:styleId="StreepjescodeGemeenteAmsterdam">
    <w:name w:val="Streepjescode Gemeente Amsterdam"/>
    <w:basedOn w:val="ZsysbasisGemeenteAmsterdam"/>
    <w:uiPriority w:val="4"/>
    <w:rsid w:val="001F5B23"/>
    <w:pPr>
      <w:framePr w:wrap="around" w:vAnchor="page" w:hAnchor="page" w:x="4157" w:y="1980"/>
      <w:jc w:val="right"/>
    </w:pPr>
    <w:rPr>
      <w:rFonts w:ascii="Code 39" w:hAnsi="Code 39"/>
      <w:sz w:val="36"/>
      <w:szCs w:val="28"/>
    </w:rPr>
  </w:style>
  <w:style w:type="paragraph" w:customStyle="1" w:styleId="TabeltekstGemeenteAmsterdam">
    <w:name w:val="Tabeltekst Gemeente Amsterdam"/>
    <w:basedOn w:val="ZsysbasisGemeenteAmsterdam"/>
    <w:uiPriority w:val="4"/>
    <w:rsid w:val="00D02392"/>
    <w:pPr>
      <w:ind w:left="85" w:right="85"/>
    </w:pPr>
  </w:style>
  <w:style w:type="paragraph" w:customStyle="1" w:styleId="TabeltekstvetGemeenteAmsterdam">
    <w:name w:val="Tabeltekst vet Gemeente Amsterdam"/>
    <w:basedOn w:val="ZsysbasisGemeenteAmsterdam"/>
    <w:uiPriority w:val="4"/>
    <w:rsid w:val="00A5249C"/>
    <w:pPr>
      <w:spacing w:after="20"/>
      <w:ind w:left="85" w:right="85"/>
    </w:pPr>
    <w:rPr>
      <w:b/>
    </w:rPr>
  </w:style>
  <w:style w:type="character" w:customStyle="1" w:styleId="Hashtag1">
    <w:name w:val="Hashtag1"/>
    <w:basedOn w:val="DefaultParagraphFont"/>
    <w:uiPriority w:val="99"/>
    <w:semiHidden/>
    <w:unhideWhenUsed/>
    <w:rsid w:val="007671A2"/>
    <w:rPr>
      <w:color w:val="2B579A"/>
      <w:shd w:val="clear" w:color="auto" w:fill="E1DFDD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7671A2"/>
    <w:rPr>
      <w:color w:val="605E5C"/>
      <w:shd w:val="clear" w:color="auto" w:fill="E1DFDD"/>
    </w:rPr>
  </w:style>
  <w:style w:type="character" w:customStyle="1" w:styleId="Slimmehyperlink1">
    <w:name w:val="Slimme hyperlink1"/>
    <w:basedOn w:val="DefaultParagraphFont"/>
    <w:uiPriority w:val="99"/>
    <w:semiHidden/>
    <w:unhideWhenUsed/>
    <w:rsid w:val="007671A2"/>
    <w:rPr>
      <w:u w:val="dotted"/>
    </w:rPr>
  </w:style>
  <w:style w:type="character" w:customStyle="1" w:styleId="SmartLink1">
    <w:name w:val="SmartLink1"/>
    <w:basedOn w:val="DefaultParagraphFont"/>
    <w:uiPriority w:val="99"/>
    <w:semiHidden/>
    <w:unhideWhenUsed/>
    <w:rsid w:val="007671A2"/>
    <w:rPr>
      <w:color w:val="0000FF"/>
      <w:u w:val="single"/>
      <w:shd w:val="clear" w:color="auto" w:fill="F3F2F1"/>
    </w:rPr>
  </w:style>
  <w:style w:type="character" w:customStyle="1" w:styleId="Vermelding1">
    <w:name w:val="Vermelding1"/>
    <w:basedOn w:val="DefaultParagraphFont"/>
    <w:uiPriority w:val="99"/>
    <w:semiHidden/>
    <w:unhideWhenUsed/>
    <w:rsid w:val="007671A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Hendri\Format%20Motie%20sdc%20(00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68738B7EF00426CBF4B2E2376DC64B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A8E2BD-F8A5-4F3C-ACD6-9CE08BE5156E}"/>
      </w:docPartPr>
      <w:docPartBody>
        <w:p w:rsidR="00C6210B" w:rsidRDefault="00C6210B">
          <w:pPr>
            <w:pStyle w:val="D68738B7EF00426CBF4B2E2376DC64B6"/>
          </w:pPr>
          <w:r w:rsidRPr="00805F56">
            <w:rPr>
              <w:rStyle w:val="PlaceholderText"/>
            </w:rPr>
            <w:fldChar w:fldCharType="begin"/>
          </w:r>
          <w:r w:rsidRPr="00805F56">
            <w:rPr>
              <w:rStyle w:val="PlaceholderText"/>
            </w:rPr>
            <w:fldChar w:fldCharType="end"/>
          </w:r>
          <w:r w:rsidRPr="00805F56">
            <w:rPr>
              <w:rStyle w:val="PlaceholderText"/>
            </w:rPr>
            <w:t>Initialen achternaam indiener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iandra GD">
    <w:panose1 w:val="020E0502030308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de 39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10B"/>
    <w:rsid w:val="008E343C"/>
    <w:rsid w:val="00C6210B"/>
    <w:rsid w:val="00D8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8"/>
    <w:semiHidden/>
    <w:rPr>
      <w:color w:val="auto"/>
      <w:bdr w:val="none" w:sz="0" w:space="0" w:color="auto"/>
      <w:shd w:val="clear" w:color="auto" w:fill="FFFF00"/>
    </w:rPr>
  </w:style>
  <w:style w:type="paragraph" w:customStyle="1" w:styleId="3BC281BDD14848C799EA904C55462174">
    <w:name w:val="3BC281BDD14848C799EA904C55462174"/>
  </w:style>
  <w:style w:type="paragraph" w:customStyle="1" w:styleId="517596529C0E4C36951450EF7E4433FD">
    <w:name w:val="517596529C0E4C36951450EF7E4433FD"/>
  </w:style>
  <w:style w:type="paragraph" w:customStyle="1" w:styleId="F7C71A10EB0B4B128DC9F0EBB4BDFF60">
    <w:name w:val="F7C71A10EB0B4B128DC9F0EBB4BDFF60"/>
  </w:style>
  <w:style w:type="paragraph" w:customStyle="1" w:styleId="E71926D38F60449694BB440D742C0938">
    <w:name w:val="E71926D38F60449694BB440D742C0938"/>
  </w:style>
  <w:style w:type="paragraph" w:customStyle="1" w:styleId="DDB45E40A7094BD29356F6DA7CDAF0EB">
    <w:name w:val="DDB45E40A7094BD29356F6DA7CDAF0EB"/>
  </w:style>
  <w:style w:type="paragraph" w:customStyle="1" w:styleId="55F67F1A668A4D2181F8C2EEFBC7B86A">
    <w:name w:val="55F67F1A668A4D2181F8C2EEFBC7B86A"/>
  </w:style>
  <w:style w:type="paragraph" w:customStyle="1" w:styleId="43359890511A4418AB78140151E72E69">
    <w:name w:val="43359890511A4418AB78140151E72E69"/>
  </w:style>
  <w:style w:type="paragraph" w:customStyle="1" w:styleId="D68738B7EF00426CBF4B2E2376DC64B6">
    <w:name w:val="D68738B7EF00426CBF4B2E2376DC64B6"/>
  </w:style>
  <w:style w:type="paragraph" w:customStyle="1" w:styleId="1407D74EBEE34AE6821ACA3692A048F1">
    <w:name w:val="1407D74EBEE34AE6821ACA3692A048F1"/>
  </w:style>
  <w:style w:type="paragraph" w:customStyle="1" w:styleId="25BE22A223F642D19B965D5138D11C0D">
    <w:name w:val="25BE22A223F642D19B965D5138D11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leurenschema Gemeente Amsterdam">
      <a:dk1>
        <a:srgbClr val="000000"/>
      </a:dk1>
      <a:lt1>
        <a:srgbClr val="FFFFFF"/>
      </a:lt1>
      <a:dk2>
        <a:srgbClr val="000000"/>
      </a:dk2>
      <a:lt2>
        <a:srgbClr val="BEBEBE"/>
      </a:lt2>
      <a:accent1>
        <a:srgbClr val="FF0000"/>
      </a:accent1>
      <a:accent2>
        <a:srgbClr val="FF9100"/>
      </a:accent2>
      <a:accent3>
        <a:srgbClr val="FFE600"/>
      </a:accent3>
      <a:accent4>
        <a:srgbClr val="00A0E6"/>
      </a:accent4>
      <a:accent5>
        <a:srgbClr val="00A03C"/>
      </a:accent5>
      <a:accent6>
        <a:srgbClr val="E60082"/>
      </a:accent6>
      <a:hlink>
        <a:srgbClr val="000000"/>
      </a:hlink>
      <a:folHlink>
        <a:srgbClr val="000000"/>
      </a:folHlink>
    </a:clrScheme>
    <a:fontScheme name="Lettertype Gemeente Amsterdam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ju xmlns="http://www.joulesunlimited.com/ccmappings">
  <Status/>
</j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250E5-0816-4D6F-9377-02531461412A}">
  <ds:schemaRefs>
    <ds:schemaRef ds:uri="http://www.joulesunlimited.com/ccmappings"/>
  </ds:schemaRefs>
</ds:datastoreItem>
</file>

<file path=customXml/itemProps2.xml><?xml version="1.0" encoding="utf-8"?>
<ds:datastoreItem xmlns:ds="http://schemas.openxmlformats.org/officeDocument/2006/customXml" ds:itemID="{F09B3CB7-65EE-4B25-814D-6C95DF99A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H:\Hendri\Format Motie sdc (002).dotx</Template>
  <TotalTime>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Sjabloon</vt:lpstr>
    </vt:vector>
  </TitlesOfParts>
  <Manager/>
  <Company>Gemeente Amsterdam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Syahrul, Hendri</dc:creator>
  <cp:keywords/>
  <dc:description>Sjabloonversie 1.2.1 - 22 November 2021_x000d_
Ontwikkeling sjabloon en macro's:_x000d_
www.JoulesUnlimited.com</dc:description>
  <cp:lastModifiedBy>Dirk van Leeuwen</cp:lastModifiedBy>
  <cp:revision>8</cp:revision>
  <cp:lastPrinted>2021-03-11T12:23:00Z</cp:lastPrinted>
  <dcterms:created xsi:type="dcterms:W3CDTF">2022-02-16T13:28:00Z</dcterms:created>
  <dcterms:modified xsi:type="dcterms:W3CDTF">2025-04-06T22:17:00Z</dcterms:modified>
  <cp:category/>
</cp:coreProperties>
</file>